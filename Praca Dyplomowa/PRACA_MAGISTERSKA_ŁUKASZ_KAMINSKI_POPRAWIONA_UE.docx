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KIERUNEK STUDIÓW</w:t>
      </w:r>
    </w:p>
    <w:p>
      <w:pPr/>
      <w:r/>
      <w:r>
        <w:rPr>
          <w:b/>
        </w:rPr>
        <w:t>MASTER OF BUSINESS ADMINISTRATION</w:t>
      </w:r>
      <w:r/>
    </w:p>
    <w:p>
      <w:pPr/>
      <w:r>
        <w:t>Łukasz Kamiński Nr albumu 190139</w:t>
      </w:r>
    </w:p>
    <w:p>
      <w:pPr>
        <w:pStyle w:val="Heading2"/>
      </w:pPr>
      <w:r>
        <w:t>PRACA MAGISTERSKA</w:t>
      </w:r>
    </w:p>
    <w:p>
      <w:pPr>
        <w:pStyle w:val="Heading1"/>
      </w:pPr>
      <w:r>
        <w:t>INTELIGENTNE WSPARCIE PROCESU WDROŻENIA SYSTEMU KLASY ERP PRZY WYKORZYSTANIU AI</w:t>
      </w:r>
    </w:p>
    <w:p>
      <w:pPr/>
      <w:r/>
      <w:r>
        <w:rPr>
          <w:b/>
        </w:rPr>
        <w:t>Promotor:</w:t>
      </w:r>
      <w:r>
        <w:t xml:space="preserve"> dr hab. Natalia Szozda, prof. UEW Katedra Logistyki</w:t>
      </w:r>
    </w:p>
    <w:p>
      <w:pPr/>
      <w:r/>
      <w:r>
        <w:rPr>
          <w:b/>
        </w:rPr>
        <w:t>WROCŁAW 2025</w:t>
      </w:r>
      <w:r/>
    </w:p>
    <w:p>
      <w:r>
        <w:br w:type="page"/>
      </w:r>
    </w:p>
    <w:p>
      <w:pPr>
        <w:pStyle w:val="Heading1"/>
      </w:pPr>
      <w:r>
        <w:t>INTELLIGENT SUPPORT FOR ERP SYSTEM IMPLEMENTATION PROCESS USING AI</w:t>
      </w:r>
    </w:p>
    <w:p>
      <w:pPr>
        <w:pStyle w:val="Heading2"/>
      </w:pPr>
      <w:r>
        <w:t>Abstract</w:t>
      </w:r>
    </w:p>
    <w:p>
      <w:pPr/>
      <w:r>
        <w:t>This master's thesis investigates the application of artificial intelligence technologies, particularly Retrieval-Augmented Generation (RAG) and natural language processing (NLP), to enhance the efficiency of ERP system implementation processes. The research focuses on developing and testing an AI assistant prototype designed to support ERP consultants during system deployment projects. Through comprehensive literature analysis and practical prototype development, the study demonstrates that AI-powered solutions can significantly improve operational efficiency, reduce implementation time, and enhance decision-making quality in ERP environments. The prototype, developed specifically for Comarch ERP XL integration, showcases the practical applicability of advanced AI technologies in business process optimization. Key findings indicate substantial potential for automation of routine tasks, intelligent data analysis, and personalized user interfaces in ERP implementation scenarios.</w:t>
      </w:r>
    </w:p>
    <w:p>
      <w:pPr/>
      <w:r/>
      <w:r>
        <w:rPr>
          <w:b/>
        </w:rPr>
        <w:t>Keywords:</w:t>
      </w:r>
      <w:r>
        <w:t xml:space="preserve"> artificial intelligence, ERP systems, implementation, RAG, automation, digital transformation</w:t>
      </w:r>
    </w:p>
    <w:p>
      <w:r>
        <w:br w:type="page"/>
      </w:r>
    </w:p>
    <w:p>
      <w:pPr>
        <w:pStyle w:val="Heading1"/>
      </w:pPr>
      <w:r>
        <w:t>Spis treści</w:t>
      </w:r>
    </w:p>
    <w:p>
      <w:r>
        <w:fldChar w:fldCharType="begin"/>
        <w:instrText xml:space="preserve"> TOC \o "1-3" \h \z \u </w:instrText>
        <w:fldChar w:fldCharType="end"/>
      </w:r>
    </w:p>
    <w:p>
      <w:r>
        <w:br w:type="page"/>
      </w:r>
    </w:p>
    <w:p>
      <w:r>
        <w:br w:type="page"/>
      </w:r>
    </w:p>
    <w:p>
      <w:pPr>
        <w:pStyle w:val="Heading1"/>
      </w:pPr>
      <w:r>
        <w:t>1. Wstęp</w:t>
      </w:r>
    </w:p>
    <w:p>
      <w:pPr/>
      <w:r>
        <w:t>Dynamiczny rozwój technologii informacyjnych oraz rosnące wymagania współczesnych przedsiębiorstw wobec efektywności operacyjnej sprawiają, że systemy klasy ERP (Enterprise Resource Planning) stają się kluczowym elementem infrastruktury biznesowej organizacji.</w:t>
      </w:r>
    </w:p>
    <w:p>
      <w:pPr/>
      <w:r>
        <w:t>Procesy wdrażania tych systemów charakteryzują się jednak znaczną złożonością, wysokimi kosztami oraz ryzykiem niepowodzenia, co skłania do poszukiwania innowacyjnych rozwiązań wspierających te działania.</w:t>
      </w:r>
    </w:p>
    <w:p>
      <w:pPr/>
      <w:r>
        <w:t>Sztuczna inteligencja, a w szczególności technologie takie jak Retrieval-Augmented Generation (RAG) i przetwarzanie języka naturalnego (NLP), oferują nowe możliwości automatyzacji i usprawnienia procesów wdrożeniowych systemów ERP.</w:t>
      </w:r>
    </w:p>
    <w:p>
      <w:pPr/>
      <w:r>
        <w:t>Potencjał tych technologii w kontekście wsparcia konsultantów ERP oraz optymalizacji jakości operacyjnej podczas implementacji pozostaje jednak stosunkowo mało zbadany w literaturze naukowej.</w:t>
      </w:r>
    </w:p>
    <w:p>
      <w:pPr>
        <w:pStyle w:val="Heading2"/>
      </w:pPr>
      <w:r>
        <w:t>1.1 Przesłanki wyboru tematu</w:t>
      </w:r>
    </w:p>
    <w:p>
      <w:pPr/>
      <w:r>
        <w:t>Inspiracją do podjęcia niniejszego tematu były wykłady prof. Przegalińskiej dotyczące potencjału sztucznej inteligencji w automatyzacji procesów biznesowych oraz wspieraniu podejmowania decyzji.</w:t>
      </w:r>
    </w:p>
    <w:p>
      <w:pPr/>
      <w:r>
        <w:t>Obserwacja współczesnych trendów w zakresie transformacji cyfrowej przedsiębiorstw oraz rosnące znaczenie systemów ERP w zarządzaniu organizacjami wskazują na potrzebę głębszego zbadania możliwości integracji technologii AI z procesami wdrożeniowymi.</w:t>
      </w:r>
    </w:p>
    <w:p>
      <w:pPr/>
      <w:r>
        <w:t>Szczególne zainteresowanie budzi system Comarch ERP XL, którego popularność w polskich przedsiębiorstwach stanowi solidną podstawę do analizy praktycznego zastosowania proponowanego rozwiązania.</w:t>
      </w:r>
    </w:p>
    <w:p>
      <w:pPr/>
      <w:r>
        <w:t>Potencjał wykorzystania technologii RAG w tym kontekście może przynieść znaczące korzyści w postaci redukcji czasu wdrożenia, poprawy jakości wsparcia oraz zwiększenia efektywności pracy konsultantów.</w:t>
      </w:r>
    </w:p>
    <w:p>
      <w:pPr>
        <w:pStyle w:val="Heading2"/>
      </w:pPr>
      <w:r>
        <w:t>1.2 Problem badawczy i pytania badawcze</w:t>
      </w:r>
    </w:p>
    <w:p>
      <w:pPr/>
      <w:r/>
      <w:r>
        <w:rPr>
          <w:b/>
        </w:rPr>
        <w:t>Problem główny:</w:t>
      </w:r>
      <w:r>
        <w:t xml:space="preserve"> Czy implementacja asystenta AI opartego na technologii RAG może zwiększyć efektywność konsultantów ERP oraz poprawić jakość wsparcia operacyjnego podczas wdrożeń systemów klasy ERP?</w:t>
      </w:r>
    </w:p>
    <w:p>
      <w:pPr/>
      <w:r/>
      <w:r>
        <w:rPr>
          <w:b/>
        </w:rPr>
        <w:t>Pytania badawcze szczegółowe:</w:t>
      </w:r>
      <w:r/>
    </w:p>
    <w:p>
      <w:pPr>
        <w:pStyle w:val="ListNumber"/>
        <w:ind w:firstLine="0" w:left="567"/>
      </w:pPr>
      <w:r>
        <w:t>Jakie są główne wyzwania związane z procesami wdrażania systemów ERP, które mogą być adresowane przez technologie AI?</w:t>
      </w:r>
    </w:p>
    <w:p>
      <w:pPr>
        <w:pStyle w:val="ListNumber"/>
        <w:ind w:firstLine="0" w:left="567"/>
      </w:pPr>
      <w:r>
        <w:t>W jaki sposób technologia RAG może wspierać automatyzację kluczowych zadań konsultantów ERP?</w:t>
      </w:r>
    </w:p>
    <w:p>
      <w:pPr>
        <w:pStyle w:val="ListNumber"/>
        <w:ind w:firstLine="0" w:left="567"/>
      </w:pPr>
      <w:r>
        <w:t>Jakie są techniczne wymagania i architektoniczne rozwiązania niezbędne do efektywnej integracji asystenta AI z systemami ERP?</w:t>
      </w:r>
    </w:p>
    <w:p>
      <w:pPr>
        <w:pStyle w:val="ListNumber"/>
        <w:ind w:firstLine="0" w:left="567"/>
      </w:pPr>
      <w:r>
        <w:t>Jaka jest efektywność prototypu asystenta AI w kontekście jakości generowanych odpowiedzi i czasu reakcji?</w:t>
      </w:r>
    </w:p>
    <w:p>
      <w:pPr>
        <w:pStyle w:val="Heading2"/>
      </w:pPr>
      <w:r>
        <w:t>1.3 Hipotezy badawcze</w:t>
      </w:r>
    </w:p>
    <w:p>
      <w:pPr/>
      <w:r/>
      <w:r>
        <w:rPr>
          <w:b/>
        </w:rPr>
        <w:t>Hipoteza główna (H1):</w:t>
      </w:r>
      <w:r>
        <w:t xml:space="preserve"> Implementacja asystenta AI wykorzystującego technologię RAG znacząco zwiększa efektywność operacyjną konsultantów ERP poprzez automatyzację rutynowych zadań i przyspieszenie dostępu do kluczowych informacji.</w:t>
      </w:r>
    </w:p>
    <w:p>
      <w:pPr/>
      <w:r/>
      <w:r>
        <w:rPr>
          <w:b/>
        </w:rPr>
        <w:t>Hipotezy szczegółowe:</w:t>
      </w:r>
      <w:r/>
    </w:p>
    <w:p>
      <w:pPr>
        <w:pStyle w:val="ListBullet"/>
        <w:ind w:firstLine="0" w:left="567"/>
      </w:pPr>
      <w:r>
        <w:t>**H1a:** Wykorzystanie technologii NLP w interfejsach użytkownika zwiększa intuicyjność obsługi systemów ERP i skraca czas adaptacji użytkowników o co najmniej 40%.</w:t>
      </w:r>
    </w:p>
    <w:p>
      <w:pPr>
        <w:pStyle w:val="ListBullet"/>
        <w:ind w:firstLine="0" w:left="567"/>
      </w:pPr>
      <w:r>
        <w:t>**H1b:** Automatyzacja procesów wyszukiwania informacji przez system RAG redukuje czas potrzebny na analizę dokumentacji o co najmniej 60% w porównaniu z tradycyjnymi metodami.</w:t>
      </w:r>
    </w:p>
    <w:p>
      <w:pPr>
        <w:pStyle w:val="ListBullet"/>
        <w:ind w:firstLine="0" w:left="567"/>
      </w:pPr>
      <w:r>
        <w:t>**H1c:** Personalizacja odpowiedzi na podstawie kontekstu zapytań poprawia trafność dostarczanych informacji o co najmniej 50% względem standardowych systemów wyszukiwania.</w:t>
      </w:r>
    </w:p>
    <w:p>
      <w:pPr>
        <w:pStyle w:val="Heading2"/>
      </w:pPr>
      <w:r>
        <w:t>1.4 Cel i zakres pracy</w:t>
      </w:r>
    </w:p>
    <w:p>
      <w:pPr/>
      <w:r/>
      <w:r>
        <w:rPr>
          <w:b/>
        </w:rPr>
        <w:t>Cel główny:</w:t>
      </w:r>
      <w:r>
        <w:t xml:space="preserve"> Zaprojektowanie, implementacja i ewaluacja prototypu inteligentnego asystenta AI wspierającego procesy wdrażania systemów ERP, ze szczególnym uwzględnieniem możliwości integracji z systemem Comarch ERP XL.</w:t>
      </w:r>
    </w:p>
    <w:p>
      <w:pPr/>
      <w:r/>
      <w:r>
        <w:rPr>
          <w:b/>
        </w:rPr>
        <w:t>Cele szczegółowe:</w:t>
      </w:r>
      <w:r/>
    </w:p>
    <w:p>
      <w:pPr>
        <w:pStyle w:val="ListNumber"/>
        <w:ind w:firstLine="0" w:left="567"/>
      </w:pPr>
      <w:r>
        <w:t>Przeprowadzenie analizy literatury przedmiotu w zakresie zastosowań AI w systemach ERP</w:t>
      </w:r>
    </w:p>
    <w:p>
      <w:pPr>
        <w:pStyle w:val="ListNumber"/>
        <w:ind w:firstLine="0" w:left="567"/>
      </w:pPr>
      <w:r>
        <w:t>Identyfikacja kluczowych obszarów wspieranych przez technologie RAG w procesach wdrożeniowych</w:t>
      </w:r>
    </w:p>
    <w:p>
      <w:pPr>
        <w:pStyle w:val="ListNumber"/>
        <w:ind w:firstLine="0" w:left="567"/>
      </w:pPr>
      <w:r>
        <w:t>Opracowanie architektury i implementacja funkcjonalnego prototypu asystenta AI</w:t>
      </w:r>
    </w:p>
    <w:p>
      <w:pPr>
        <w:pStyle w:val="ListNumber"/>
        <w:ind w:firstLine="0" w:left="567"/>
      </w:pPr>
      <w:r>
        <w:t>Przetestowanie efektywności rozwiązania w kontrolowanych scenariuszach użytkowania</w:t>
      </w:r>
    </w:p>
    <w:p>
      <w:pPr>
        <w:pStyle w:val="ListNumber"/>
        <w:ind w:firstLine="0" w:left="567"/>
      </w:pPr>
      <w:r>
        <w:t>Ocena potencjału komercyjnego i możliwości dalszego rozwoju rozwiązania</w:t>
      </w:r>
    </w:p>
    <w:p>
      <w:pPr/>
      <w:r/>
      <w:r>
        <w:rPr>
          <w:b/>
        </w:rPr>
        <w:t>Zakres pracy:</w:t>
      </w:r>
      <w:r/>
    </w:p>
    <w:p>
      <w:pPr>
        <w:pStyle w:val="ListBullet"/>
        <w:ind w:firstLine="0" w:left="567"/>
      </w:pPr>
      <w:r>
        <w:t>**Zakres przedmiotowy:** systemy ERP, technologie sztucznej inteligencji (RAG, NLP), procesy wdrożeniowe</w:t>
      </w:r>
    </w:p>
    <w:p>
      <w:pPr>
        <w:pStyle w:val="ListBullet"/>
        <w:ind w:firstLine="0" w:left="567"/>
      </w:pPr>
      <w:r>
        <w:t>**Zakres podmiotowy:** konsultanci ERP, organizacje wdrażające systemy klasy ERP</w:t>
      </w:r>
    </w:p>
    <w:p>
      <w:pPr>
        <w:pStyle w:val="ListBullet"/>
        <w:ind w:firstLine="0" w:left="567"/>
      </w:pPr>
      <w:r>
        <w:t>**Zakres czasowy:** analiza aktualnego stanu wiedzy (2020-2024) oraz perspektywy rozwoju do 2030 roku</w:t>
      </w:r>
    </w:p>
    <w:p>
      <w:pPr>
        <w:pStyle w:val="ListBullet"/>
        <w:ind w:firstLine="0" w:left="567"/>
      </w:pPr>
      <w:r>
        <w:t>**Zakres przestrzenny:** rynek polski z uwzględnieniem rozwiązań międzynarodowych</w:t>
      </w:r>
    </w:p>
    <w:p>
      <w:pPr>
        <w:pStyle w:val="Heading2"/>
      </w:pPr>
      <w:r>
        <w:t>1.5 Metody badawcze</w:t>
      </w:r>
    </w:p>
    <w:p>
      <w:pPr/>
      <w:r>
        <w:t>W pracy zastosowano metodykę mieszaną, łączącą podejście teoretyczne z badaniami empirycznymi:</w:t>
      </w:r>
    </w:p>
    <w:p>
      <w:pPr/>
      <w:r/>
      <w:r>
        <w:rPr>
          <w:b/>
        </w:rPr>
        <w:t>Metody teoretyczne:</w:t>
      </w:r>
      <w:r/>
    </w:p>
    <w:p>
      <w:pPr>
        <w:pStyle w:val="ListBullet"/>
        <w:ind w:firstLine="0" w:left="567"/>
      </w:pPr>
      <w:r>
        <w:t>Analiza literatury przedmiotu (systematic literature review)</w:t>
      </w:r>
    </w:p>
    <w:p>
      <w:pPr>
        <w:pStyle w:val="ListBullet"/>
        <w:ind w:firstLine="0" w:left="567"/>
      </w:pPr>
      <w:r>
        <w:t>Analiza porównawcza istniejących rozwiązań technologicznych</w:t>
      </w:r>
    </w:p>
    <w:p>
      <w:pPr>
        <w:pStyle w:val="ListBullet"/>
        <w:ind w:firstLine="0" w:left="567"/>
      </w:pPr>
      <w:r>
        <w:t>Synteza wiedzy z zakresu systemów ERP i technologii AI</w:t>
      </w:r>
    </w:p>
    <w:p>
      <w:pPr/>
      <w:r/>
      <w:r>
        <w:rPr>
          <w:b/>
        </w:rPr>
        <w:t>Metody empiryczne:</w:t>
      </w:r>
      <w:r/>
    </w:p>
    <w:p>
      <w:pPr>
        <w:pStyle w:val="ListBullet"/>
        <w:ind w:firstLine="0" w:left="567"/>
      </w:pPr>
      <w:r>
        <w:t>Projektowanie i implementacja prototypu (design science research)</w:t>
      </w:r>
    </w:p>
    <w:p>
      <w:pPr>
        <w:pStyle w:val="ListBullet"/>
        <w:ind w:firstLine="0" w:left="567"/>
      </w:pPr>
      <w:r>
        <w:t>Testowanie funkcjonalne w środowisku symulacyjnym</w:t>
      </w:r>
    </w:p>
    <w:p>
      <w:pPr>
        <w:pStyle w:val="ListBullet"/>
        <w:ind w:firstLine="0" w:left="567"/>
      </w:pPr>
      <w:r>
        <w:t>Analiza efektywności czasowej i jakościowej</w:t>
      </w:r>
    </w:p>
    <w:p>
      <w:pPr>
        <w:pStyle w:val="ListBullet"/>
        <w:ind w:firstLine="0" w:left="567"/>
      </w:pPr>
      <w:r>
        <w:t>Walidacja wyników przez ekspertów z branży ERP</w:t>
      </w:r>
    </w:p>
    <w:p>
      <w:pPr/>
      <w:r/>
      <w:r>
        <w:rPr>
          <w:b/>
        </w:rPr>
        <w:t>Narzędzia badawcze:</w:t>
      </w:r>
      <w:r/>
    </w:p>
    <w:p>
      <w:pPr>
        <w:pStyle w:val="ListBullet"/>
        <w:ind w:firstLine="0" w:left="567"/>
      </w:pPr>
      <w:r>
        <w:t>Platformy rozwojowe: Python, FastAPI, React</w:t>
      </w:r>
    </w:p>
    <w:p>
      <w:pPr>
        <w:pStyle w:val="ListBullet"/>
        <w:ind w:firstLine="0" w:left="567"/>
      </w:pPr>
      <w:r>
        <w:t>Technologie AI: OpenAI GPT, ChromaDB, LangChain</w:t>
      </w:r>
    </w:p>
    <w:p>
      <w:pPr>
        <w:pStyle w:val="ListBullet"/>
        <w:ind w:firstLine="0" w:left="567"/>
      </w:pPr>
      <w:r>
        <w:t>Narzędzia testowe: Pytest, Docker, symulatory obciążeń</w:t>
      </w:r>
    </w:p>
    <w:p>
      <w:pPr>
        <w:pStyle w:val="ListBullet"/>
        <w:ind w:firstLine="0" w:left="567"/>
      </w:pPr>
      <w:r>
        <w:t>Systemy wersjonowania: Git, dokumentacja automatyczna</w:t>
      </w:r>
    </w:p>
    <w:p>
      <w:pPr>
        <w:pStyle w:val="Heading2"/>
      </w:pPr>
      <w:r>
        <w:t>1.6 Struktura pracy</w:t>
      </w:r>
    </w:p>
    <w:p>
      <w:pPr/>
      <w:r>
        <w:t>Praca składa się z siedmiu rozdziałów, które logicznie prowadzą od analizy teoretycznej przez projektowanie rozwiązania do ewaluacji wyników:</w:t>
      </w:r>
    </w:p>
    <w:p>
      <w:pPr/>
      <w:r/>
      <w:r>
        <w:rPr>
          <w:b/>
        </w:rPr>
        <w:t>Rozdział 2</w:t>
      </w:r>
      <w:r>
        <w:t xml:space="preserve"> przedstawia charakterystykę systemów ERP, ich komponenty, architekturę oraz główne wyzwania wdrożeniowe, tworząc teoretyczne podstawy dla dalszych rozważań.</w:t>
      </w:r>
    </w:p>
    <w:p>
      <w:pPr/>
      <w:r/>
      <w:r>
        <w:rPr>
          <w:b/>
        </w:rPr>
        <w:t>Rozdział 3</w:t>
      </w:r>
      <w:r>
        <w:t xml:space="preserve"> analizuje zastosowania sztucznej inteligencji w kontekście systemów ERP, ze szczególnym uwzględnieniem technologii RAG i NLP oraz ich potencjału w automatyzacji procesów biznesowych.</w:t>
      </w:r>
    </w:p>
    <w:p>
      <w:pPr/>
      <w:r/>
      <w:r>
        <w:rPr>
          <w:b/>
        </w:rPr>
        <w:t>Rozdział 4</w:t>
      </w:r>
      <w:r>
        <w:t xml:space="preserve"> opisuje metodykę badań, sformułowane problemy badawcze, hipotezy oraz podejście metodologiczne zastosowane w projekcie.</w:t>
      </w:r>
    </w:p>
    <w:p>
      <w:pPr/>
      <w:r/>
      <w:r>
        <w:rPr>
          <w:b/>
        </w:rPr>
        <w:t>Rozdział 5</w:t>
      </w:r>
      <w:r>
        <w:t xml:space="preserve"> przedstawia proces projektowania i implementacji prototypu asystenta AI, w tym specyfikację funkcjonalną, architekturę rozwiązania oraz integrację z systemem Comarch ERP XL.</w:t>
      </w:r>
    </w:p>
    <w:p>
      <w:pPr/>
      <w:r/>
      <w:r>
        <w:rPr>
          <w:b/>
        </w:rPr>
        <w:t>Rozdział 6</w:t>
      </w:r>
      <w:r>
        <w:t xml:space="preserve"> zawiera opis badań efektywności prototypu, metodykę testowania, scenariusze testowe oraz analizę uzyskanych wyników.</w:t>
      </w:r>
    </w:p>
    <w:p>
      <w:pPr/>
      <w:r/>
      <w:r>
        <w:rPr>
          <w:b/>
        </w:rPr>
        <w:t>Rozdział 7</w:t>
      </w:r>
      <w:r>
        <w:t xml:space="preserve"> podsumowuje główne wnioski z przeprowadzonych badań, omawia ograniczenia pracy oraz wskazuje kierunki dalszych badań.</w:t>
      </w:r>
    </w:p>
    <w:p>
      <w:pPr/>
      <w:r>
        <w:t>Struktura pracy została zaprojektowana w sposób umożliwiający czytelnikowi systematyczne zapoznanie się z problematyką, od podstaw teoretycznych, przez metodologię badań, aż po praktyczne zastosowania i wyniki.</w:t>
      </w:r>
    </w:p>
    <w:p>
      <w:pPr/>
      <w:r>
        <w:t>Każdy rozdział kończy się podsumowaniem kluczowych wniosków, które są następnie syntetyzowane w zakończeniu.</w:t>
      </w:r>
    </w:p>
    <w:p>
      <w:r>
        <w:br w:type="page"/>
      </w:r>
    </w:p>
    <w:p>
      <w:pPr>
        <w:pStyle w:val="Heading1"/>
      </w:pPr>
      <w:r>
        <w:t>2. Systemy ERP w zarządzaniu przedsiębiorstwem</w:t>
      </w:r>
    </w:p>
    <w:p>
      <w:pPr/>
      <w:r>
        <w:t>Systemy klasy ERP (Enterprise Resource Planning) stanowią fundament nowoczesnego zarządzania przedsiębiorstwem, integrując kluczowe procesy biznesowe w jednolitą platformę informatyczną.</w:t>
      </w:r>
    </w:p>
    <w:p>
      <w:pPr/>
      <w:r>
        <w:t>W dobie postępującej digitalizacji, zrozumienie charakterystyki, architektury oraz wyzwań związanych z wdrażaniem tych systemów staje się kluczowe dla skutecznego wykorzystania technologii wspierających, w tym rozwiązań opartych na sztucznej inteligencji.</w:t>
      </w:r>
    </w:p>
    <w:p>
      <w:pPr>
        <w:pStyle w:val="Heading2"/>
      </w:pPr>
      <w:r>
        <w:t>2.1 Definicja i charakterystyka systemów ERP</w:t>
      </w:r>
    </w:p>
    <w:p>
      <w:pPr/>
      <w:r>
        <w:t>Systemy ERP reprezentują zaawansowane rozwiązania informatyczne, które umożliwiają integrację i automatyzację kluczowych procesów organizacyjnych w ramach jednej, spójnej platformy.</w:t>
      </w:r>
    </w:p>
    <w:p>
      <w:pPr/>
      <w:r>
        <w:t>Według definicji Wallace'a i Kremzara (2001), ERP to "zintegrowany zestaw aplikacji biznesowych zaprojektowanych w celu automatyzacji i integracji procesów przedsiębiorstwa w obszarach takich jak finanse, zasoby ludzkie, produkcja, łańcuch dostaw, obsługa klienta i handel".</w:t>
      </w:r>
    </w:p>
    <w:p>
      <w:pPr/>
      <w:r>
        <w:t>Główną zaletą systemów ERP jest eliminacja silosów informacyjnych oraz zapewnienie jednolitego dostępu do danych w czasie rzeczywistym, co znacząco wpływa na jakość podejmowanych decyzji biznesowych.</w:t>
      </w:r>
    </w:p>
    <w:p>
      <w:pPr/>
      <w:r/>
      <w:r>
        <w:rPr>
          <w:b/>
        </w:rPr>
        <w:t>Fundamentalne cechy systemów ERP obejmują:</w:t>
      </w:r>
      <w:r/>
    </w:p>
    <w:p>
      <w:pPr/>
      <w:r/>
      <w:r>
        <w:rPr>
          <w:b/>
        </w:rPr>
        <w:t>Integrację procesową</w:t>
      </w:r>
      <w:r>
        <w:t xml:space="preserve"> - eliminację silosów informacyjnych poprzez jednolitą bazę danych oraz standaryzację procesów biznesowych w różnych departamentach organizacji (Narne, 2022).</w:t>
      </w:r>
    </w:p>
    <w:p>
      <w:pPr/>
      <w:r>
        <w:t>Integracja ta pozwala na rzeczywisty dostęp do danych w czasie rzeczywistym, co znacząco wpływa na jakość podejmowanych decyzji.</w:t>
      </w:r>
    </w:p>
    <w:p>
      <w:pPr/>
      <w:r/>
      <w:r>
        <w:rPr>
          <w:b/>
        </w:rPr>
        <w:t>Modularność</w:t>
      </w:r>
      <w:r>
        <w:t xml:space="preserve"> - możliwość implementacji systemu w etapach, dostosowując zakres funkcjonalności do aktualnych potrzeb i możliwości organizacji (Szelągowski et al., 2023).</w:t>
      </w:r>
    </w:p>
    <w:p>
      <w:pPr/>
      <w:r>
        <w:t>Struktura modularna pozwala organizacjom rozpoczęcie od podstawowych funkcji, takich jak księgowość czy zarządzanie zapasami, a następnie stopniowe rozszerzanie systemu o dodatkowe obszary funkcjonalne.</w:t>
      </w:r>
    </w:p>
    <w:p>
      <w:pPr/>
      <w:r/>
      <w:r>
        <w:rPr>
          <w:b/>
        </w:rPr>
        <w:t>Centralizację danych</w:t>
      </w:r>
      <w:r>
        <w:t xml:space="preserve"> - przechowywanie wszystkich informacji biznesowych w jednej, spójnej bazie danych, co eliminuje redundancję i gwarantuje jednolitość informacji we wszystkich procesach organizacyjnych (Pokala, 2024).</w:t>
      </w:r>
    </w:p>
    <w:p>
      <w:pPr/>
      <w:r>
        <w:t>Centralizacja danych stanowi podstawę dla zaawansowanych analiz oraz kompleksowego raportowania.</w:t>
      </w:r>
    </w:p>
    <w:p>
      <w:pPr/>
      <w:r/>
      <w:r>
        <w:rPr>
          <w:b/>
        </w:rPr>
        <w:t>Standaryzację procesów</w:t>
      </w:r>
      <w:r>
        <w:t xml:space="preserve"> - wprowadzenie jednolitych procedur operacyjnych w całej organizacji, co zwiększa efektywność oraz ułatwia kontrolę i monitorowanie działalności (Trinkl et al., 2024).</w:t>
      </w:r>
    </w:p>
    <w:p>
      <w:pPr/>
      <w:r>
        <w:t>Standardowe procesy zapewniają spójność działań oraz ułatwiają szkolenie użytkowników i zarządzanie systemem.</w:t>
      </w:r>
    </w:p>
    <w:p>
      <w:pPr>
        <w:pStyle w:val="Heading3"/>
      </w:pPr>
      <w:r>
        <w:t>2.1.1 Ewolucja systemów ERP</w:t>
      </w:r>
    </w:p>
    <w:p>
      <w:pPr/>
      <w:r>
        <w:t>Rozwój systemów ERP można podzielić na kilka kluczowych etapów:</w:t>
      </w:r>
    </w:p>
    <w:p>
      <w:pPr/>
      <w:r/>
      <w:r>
        <w:rPr>
          <w:b/>
        </w:rPr>
        <w:t>Era MRP (1960-1980)</w:t>
      </w:r>
      <w:r>
        <w:t xml:space="preserve"> obejmowała początki automatyzacji planowania potrzeb materiałowych w przedsiębiorstwach produkcyjnych. Systemy MRP (Material Requirements Planning) koncentrowały się na optymalizacji zarządzania zapasami i planowania produkcji.</w:t>
      </w:r>
    </w:p>
    <w:p>
      <w:pPr/>
      <w:r/>
      <w:r>
        <w:rPr>
          <w:b/>
        </w:rPr>
        <w:t>Era MRP II (1980-1990)</w:t>
      </w:r>
      <w:r>
        <w:t xml:space="preserve"> charakteryzowała się rozszerzeniem funkcjonalności o planowanie zasobów produkcyjnych (Manufacturing Resource Planning), włączając aspekty finansowe i operacyjne planowania produkcji.</w:t>
      </w:r>
    </w:p>
    <w:p>
      <w:pPr/>
      <w:r/>
      <w:r>
        <w:rPr>
          <w:b/>
        </w:rPr>
        <w:t>Era ERP I (1990-2000)</w:t>
      </w:r>
      <w:r>
        <w:t xml:space="preserve"> oznaczała integrację wszystkich kluczowych procesów biznesowych w jednolitej platformie, wykraczającej poza obszar produkcji. Systemy zaczęły obejmować funkcje finansowe, zarządzanie zasobami ludzkimi, CRM oraz zarządzanie łańcuchem dostaw.</w:t>
      </w:r>
    </w:p>
    <w:p>
      <w:pPr/>
      <w:r/>
      <w:r>
        <w:rPr>
          <w:b/>
        </w:rPr>
        <w:t>Era ERP II (2000-2010)</w:t>
      </w:r>
      <w:r>
        <w:t xml:space="preserve"> przyniosła rozszerzenie funkcjonalności o współpracę z partnerami zewnętrznymi, integrację z internetem oraz wprowadzenie architektury zorientowanej na usługi (SOA).</w:t>
      </w:r>
    </w:p>
    <w:p>
      <w:pPr/>
      <w:r/>
      <w:r>
        <w:rPr>
          <w:b/>
        </w:rPr>
        <w:t>Era ERP III (2010-obecnie)</w:t>
      </w:r>
      <w:r>
        <w:t xml:space="preserve"> charakteryzuje się implementacją technologii chmurowych, mobilnych oraz sztucznej inteligencji. Współczesne systemy ERP wyróżniają się wysoką skalowalnością, elastycznością oraz zdolnością do integracji z nowoczesnymi technologiami (Trinkl et al., 2024).</w:t>
      </w:r>
    </w:p>
    <w:p>
      <w:pPr>
        <w:pStyle w:val="Heading3"/>
      </w:pPr>
      <w:r>
        <w:t>2.1.2 Klasyfikacja systemów ERP</w:t>
      </w:r>
    </w:p>
    <w:p>
      <w:pPr/>
      <w:r/>
      <w:r>
        <w:rPr>
          <w:b/>
        </w:rPr>
        <w:t>Według skali wdrożenia:</w:t>
      </w:r>
      <w:r/>
    </w:p>
    <w:p>
      <w:pPr>
        <w:pStyle w:val="ListBullet"/>
        <w:ind w:firstLine="0" w:left="567"/>
      </w:pPr>
      <w:r>
        <w:t>**Tier I** - rozwiązania dla dużych przedsiębiorstw międzynarodowych (SAP, Oracle, Microsoft Dynamics)</w:t>
      </w:r>
    </w:p>
    <w:p>
      <w:pPr>
        <w:pStyle w:val="ListBullet"/>
        <w:ind w:firstLine="0" w:left="567"/>
      </w:pPr>
      <w:r>
        <w:t>**Tier II** - systemy dla średnich przedsiębiorstw (Comarch ERP XL, IFS, Epicor)</w:t>
      </w:r>
    </w:p>
    <w:p>
      <w:pPr>
        <w:pStyle w:val="ListBullet"/>
        <w:ind w:firstLine="0" w:left="567"/>
      </w:pPr>
      <w:r>
        <w:t>**Tier III** - rozwiązania dla małych firm (Sage, QuickBooks Enterprise)</w:t>
      </w:r>
    </w:p>
    <w:p>
      <w:pPr/>
      <w:r/>
      <w:r>
        <w:rPr>
          <w:b/>
        </w:rPr>
        <w:t>Według modelu wdrożenia:</w:t>
      </w:r>
      <w:r/>
    </w:p>
    <w:p>
      <w:pPr>
        <w:pStyle w:val="ListBullet"/>
        <w:ind w:firstLine="0" w:left="567"/>
      </w:pPr>
      <w:r>
        <w:t>**On-premise** - tradycyjne wdrożenia na infrastrukturze lokalnej</w:t>
      </w:r>
    </w:p>
    <w:p>
      <w:pPr>
        <w:pStyle w:val="ListBullet"/>
        <w:ind w:firstLine="0" w:left="567"/>
      </w:pPr>
      <w:r>
        <w:t>**Cloud-based (SaaS)** - systemy dostępne jako usługa w chmurze</w:t>
      </w:r>
    </w:p>
    <w:p>
      <w:pPr>
        <w:pStyle w:val="ListBullet"/>
        <w:ind w:firstLine="0" w:left="567"/>
      </w:pPr>
      <w:r>
        <w:t>**Hybrid** - kombinacja rozwiązań lokalnych i chmurowych</w:t>
      </w:r>
    </w:p>
    <w:p>
      <w:pPr/>
      <w:r/>
      <w:r>
        <w:rPr>
          <w:b/>
        </w:rPr>
        <w:t>Według specjalizacji branżowej:</w:t>
      </w:r>
      <w:r/>
    </w:p>
    <w:p>
      <w:pPr>
        <w:pStyle w:val="ListBullet"/>
        <w:ind w:firstLine="0" w:left="567"/>
      </w:pPr>
      <w:r>
        <w:t>Systemy uniwersalne - dostosowane do różnych branż</w:t>
      </w:r>
    </w:p>
    <w:p>
      <w:pPr>
        <w:pStyle w:val="ListBullet"/>
        <w:ind w:firstLine="0" w:left="567"/>
      </w:pPr>
      <w:r>
        <w:t>Systemy dedykowane - zaprojektowane dla konkretnych sektorów</w:t>
      </w:r>
    </w:p>
    <w:p>
      <w:pPr>
        <w:pStyle w:val="Heading2"/>
      </w:pPr>
      <w:r>
        <w:t>2.2 Komponenty i architektura systemów ERP</w:t>
      </w:r>
    </w:p>
    <w:p>
      <w:pPr/>
      <w:r>
        <w:t>Architektura współczesnych systemów ERP opiera się na wielowarstwowym modelu, który zapewnia elastyczność, skalowalność oraz możliwość integracji z zewnętrznymi systemami.</w:t>
      </w:r>
    </w:p>
    <w:p>
      <w:pPr/>
      <w:r>
        <w:t>Zrozumienie tej architektury jest kluczowe dla efektywnej implementacji rozwiązań AI wspierających procesy wdrożeniowe.</w:t>
      </w:r>
    </w:p>
    <w:p>
      <w:pPr>
        <w:pStyle w:val="Heading3"/>
      </w:pPr>
      <w:r>
        <w:t>2.2.1 Warstwa prezentacji</w:t>
      </w:r>
    </w:p>
    <w:p>
      <w:pPr/>
      <w:r>
        <w:t>Warstwa prezentacji stanowi interfejs między użytkownikami a systemem ERP. W kontekście integracji z technologiami AI, ta warstwa zyskuje szczególne znaczenie, ponieważ może służyć jako punkt dostępu dla inteligentnych asystentów oraz narzędzi NLP.</w:t>
      </w:r>
    </w:p>
    <w:p>
      <w:pPr/>
      <w:r/>
      <w:r>
        <w:rPr>
          <w:b/>
        </w:rPr>
        <w:t>Tradycyjne interfejsy obejmują:</w:t>
      </w:r>
      <w:r/>
    </w:p>
    <w:p>
      <w:pPr>
        <w:pStyle w:val="ListBullet"/>
        <w:ind w:firstLine="0" w:left="567"/>
      </w:pPr>
      <w:r>
        <w:t>Aplikacje desktopowe z bogatymi funkcjonalnościami</w:t>
      </w:r>
    </w:p>
    <w:p>
      <w:pPr>
        <w:pStyle w:val="ListBullet"/>
        <w:ind w:firstLine="0" w:left="567"/>
      </w:pPr>
      <w:r>
        <w:t>Interfejsy webowe dostępne przez przeglądarki</w:t>
      </w:r>
    </w:p>
    <w:p>
      <w:pPr>
        <w:pStyle w:val="ListBullet"/>
        <w:ind w:firstLine="0" w:left="567"/>
      </w:pPr>
      <w:r>
        <w:t>Aplikacje mobilne umożliwiające pracę w terenie</w:t>
      </w:r>
    </w:p>
    <w:p>
      <w:pPr/>
      <w:r/>
      <w:r>
        <w:rPr>
          <w:b/>
        </w:rPr>
        <w:t>Nowoczesne rozwiązania wprowadzają:</w:t>
      </w:r>
      <w:r/>
    </w:p>
    <w:p>
      <w:pPr>
        <w:pStyle w:val="ListBullet"/>
        <w:ind w:firstLine="0" w:left="567"/>
      </w:pPr>
      <w:r>
        <w:t>Interfejsy konwersacyjne oparte na NLP</w:t>
      </w:r>
    </w:p>
    <w:p>
      <w:pPr>
        <w:pStyle w:val="ListBullet"/>
        <w:ind w:firstLine="0" w:left="567"/>
      </w:pPr>
      <w:r>
        <w:t>Personalizowane dashboardy wykorzystujące ML</w:t>
      </w:r>
    </w:p>
    <w:p>
      <w:pPr>
        <w:pStyle w:val="ListBullet"/>
        <w:ind w:firstLine="0" w:left="567"/>
      </w:pPr>
      <w:r>
        <w:t>Rzeczywistość rozszerzoną (AR) w procesach magazynowych</w:t>
      </w:r>
    </w:p>
    <w:p>
      <w:pPr>
        <w:pStyle w:val="ListBullet"/>
        <w:ind w:firstLine="0" w:left="567"/>
      </w:pPr>
      <w:r>
        <w:t>Interfejsy głosowe dla rąk wolnych operacji</w:t>
      </w:r>
    </w:p>
    <w:p>
      <w:pPr/>
      <w:r>
        <w:t>Implementacja technologii AI w warstwie prezentacji umożliwia tworzenie bardziej intuicyjnych i adaptacyjnych interfejsów, które dostosowują się do preferencji i wzorców pracy poszczególnych użytkowników (Pokala, 2024).</w:t>
      </w:r>
    </w:p>
    <w:p>
      <w:pPr>
        <w:pStyle w:val="Heading3"/>
      </w:pPr>
      <w:r>
        <w:t>2.2.2 Warstwa logiki biznesowej</w:t>
      </w:r>
    </w:p>
    <w:p>
      <w:pPr/>
      <w:r>
        <w:t>Warstwa logiki biznesowej zawiera reguły i procesy definiujące sposób funkcjonowania organizacji. To w tej warstwie implementowane są algorytmy AI wspierające automatyzację decyzji oraz optymalizację procesów.</w:t>
      </w:r>
    </w:p>
    <w:p>
      <w:pPr/>
      <w:r/>
      <w:r>
        <w:rPr>
          <w:b/>
        </w:rPr>
        <w:t>Kluczowe komponenty:</w:t>
      </w:r>
      <w:r/>
    </w:p>
    <w:p>
      <w:pPr>
        <w:pStyle w:val="ListBullet"/>
        <w:ind w:firstLine="0" w:left="567"/>
      </w:pPr>
      <w:r>
        <w:t>**Silnik workflow** - zarządzanie przepływem procesów biznesowych</w:t>
      </w:r>
    </w:p>
    <w:p>
      <w:pPr>
        <w:pStyle w:val="ListBullet"/>
        <w:ind w:firstLine="0" w:left="567"/>
      </w:pPr>
      <w:r>
        <w:t>**Reguły biznesowe** - implementacja polityk i procedur organizacyjnych</w:t>
      </w:r>
    </w:p>
    <w:p>
      <w:pPr>
        <w:pStyle w:val="ListBullet"/>
        <w:ind w:firstLine="0" w:left="567"/>
      </w:pPr>
      <w:r>
        <w:t>**Moduły analityczne** - przetwarzanie danych i generowanie raportów</w:t>
      </w:r>
    </w:p>
    <w:p>
      <w:pPr>
        <w:pStyle w:val="ListBullet"/>
        <w:ind w:firstLine="0" w:left="567"/>
      </w:pPr>
      <w:r>
        <w:t>**Interfejsy integracyjne** - komunikacja z systemami zewnętrznymi</w:t>
      </w:r>
    </w:p>
    <w:p>
      <w:pPr/>
      <w:r/>
      <w:r>
        <w:rPr>
          <w:b/>
        </w:rPr>
        <w:t>Zastosowania AI w warstwie logiki:</w:t>
      </w:r>
      <w:r/>
    </w:p>
    <w:p>
      <w:pPr>
        <w:pStyle w:val="ListBullet"/>
        <w:ind w:firstLine="0" w:left="567"/>
      </w:pPr>
      <w:r>
        <w:t>Automatyzacja rutynowych decyzji biznesowych</w:t>
      </w:r>
    </w:p>
    <w:p>
      <w:pPr>
        <w:pStyle w:val="ListBullet"/>
        <w:ind w:firstLine="0" w:left="567"/>
      </w:pPr>
      <w:r>
        <w:t>Optymalizacja alokacji zasobów</w:t>
      </w:r>
    </w:p>
    <w:p>
      <w:pPr>
        <w:pStyle w:val="ListBullet"/>
        <w:ind w:firstLine="0" w:left="567"/>
      </w:pPr>
      <w:r>
        <w:t>Przewidywanie trendów i wzorców</w:t>
      </w:r>
    </w:p>
    <w:p>
      <w:pPr>
        <w:pStyle w:val="ListBullet"/>
        <w:ind w:firstLine="0" w:left="567"/>
      </w:pPr>
      <w:r>
        <w:t>Wykrywanie anomalii w procesach</w:t>
      </w:r>
    </w:p>
    <w:p>
      <w:pPr>
        <w:pStyle w:val="Heading3"/>
      </w:pPr>
      <w:r>
        <w:t>2.2.3 Warstwa danych</w:t>
      </w:r>
    </w:p>
    <w:p>
      <w:pPr/>
      <w:r>
        <w:t>Warstwa danych stanowi fundament systemu ERP, przechowując wszystkie informacje biznesowe w strukturyzowanej formie. Dla rozwiązań AI, jakość i dostępność danych w tej warstwie ma kluczowe znaczenie dla efektywności algorytmów uczenia maszynowego.</w:t>
      </w:r>
    </w:p>
    <w:p>
      <w:pPr/>
      <w:r/>
      <w:r>
        <w:rPr>
          <w:b/>
        </w:rPr>
        <w:t>Komponenty warstwy danych:</w:t>
      </w:r>
      <w:r/>
    </w:p>
    <w:p>
      <w:pPr>
        <w:pStyle w:val="ListBullet"/>
        <w:ind w:firstLine="0" w:left="567"/>
      </w:pPr>
      <w:r>
        <w:t>**Relacyjne bazy danych** - przechowywanie danych transakcyjnych</w:t>
      </w:r>
    </w:p>
    <w:p>
      <w:pPr>
        <w:pStyle w:val="ListBullet"/>
        <w:ind w:firstLine="0" w:left="567"/>
      </w:pPr>
      <w:r>
        <w:t>**Hurtownie danych** - agregacja danych dla celów analitycznych</w:t>
      </w:r>
    </w:p>
    <w:p>
      <w:pPr>
        <w:pStyle w:val="ListBullet"/>
        <w:ind w:firstLine="0" w:left="567"/>
      </w:pPr>
      <w:r>
        <w:t>**Data lake** - przechowywanie niestrukturyzowanych danych</w:t>
      </w:r>
    </w:p>
    <w:p>
      <w:pPr>
        <w:pStyle w:val="ListBullet"/>
        <w:ind w:firstLine="0" w:left="567"/>
      </w:pPr>
      <w:r>
        <w:t>**Systemy cache** - przyspieszenie dostępu do często używanych danych</w:t>
      </w:r>
    </w:p>
    <w:p>
      <w:pPr/>
      <w:r/>
      <w:r>
        <w:rPr>
          <w:b/>
        </w:rPr>
        <w:t>Wymagania dla integracji AI:</w:t>
      </w:r>
      <w:r/>
    </w:p>
    <w:p>
      <w:pPr>
        <w:pStyle w:val="ListBullet"/>
        <w:ind w:firstLine="0" w:left="567"/>
      </w:pPr>
      <w:r>
        <w:t>Wysoką jakość danych (completeness, accuracy, consistency)</w:t>
      </w:r>
    </w:p>
    <w:p>
      <w:pPr>
        <w:pStyle w:val="ListBullet"/>
        <w:ind w:firstLine="0" w:left="567"/>
      </w:pPr>
      <w:r>
        <w:t>Metadane opisujące strukturę i pochodzenie danych</w:t>
      </w:r>
    </w:p>
    <w:p>
      <w:pPr>
        <w:pStyle w:val="ListBullet"/>
        <w:ind w:firstLine="0" w:left="567"/>
      </w:pPr>
      <w:r>
        <w:t>Mechanizmy wersjonowania danych</w:t>
      </w:r>
    </w:p>
    <w:p>
      <w:pPr>
        <w:pStyle w:val="ListBullet"/>
        <w:ind w:firstLine="0" w:left="567"/>
      </w:pPr>
      <w:r>
        <w:t>Polityki bezpieczeństwa i prywatności</w:t>
      </w:r>
    </w:p>
    <w:p>
      <w:pPr>
        <w:pStyle w:val="Heading3"/>
      </w:pPr>
      <w:r>
        <w:t>2.2.4 Główne moduły funkcjonalne</w:t>
      </w:r>
    </w:p>
    <w:p>
      <w:pPr/>
      <w:r>
        <w:t>Systemy ERP składają się z szeregu specjalizowanych modułów:</w:t>
      </w:r>
    </w:p>
    <w:p>
      <w:pPr/>
      <w:r/>
      <w:r>
        <w:rPr>
          <w:b/>
        </w:rPr>
        <w:t>Moduł finansowy (FI)</w:t>
      </w:r>
      <w:r>
        <w:t xml:space="preserve"> obejmuje księgowość główną i pomocniczą, zarządzanie należnościami i zobowiązaniami, budżetowanie i controlling, raportowanie finansowe oraz analizę rentowności.</w:t>
      </w:r>
    </w:p>
    <w:p>
      <w:pPr/>
      <w:r/>
      <w:r>
        <w:rPr>
          <w:b/>
        </w:rPr>
        <w:t>Moduł zarządzania materiałami (MM)</w:t>
      </w:r>
      <w:r>
        <w:t xml:space="preserve"> zawiera zarządzanie zapasami, zakupy i zaopatrzenie, inwentaryzację, planowanie potrzeb materiałowych oraz ocenę dostawców.</w:t>
      </w:r>
    </w:p>
    <w:p>
      <w:pPr/>
      <w:r/>
      <w:r>
        <w:rPr>
          <w:b/>
        </w:rPr>
        <w:t>Moduł planowania produkcji (PP)</w:t>
      </w:r>
      <w:r>
        <w:t xml:space="preserve"> obejmuje planowanie główne produkcji, zarządzanie recepturami i trasami technologicznymi, kontrolę produkcji, kalkulację kosztów produkcji oraz zarządzanie jakością.</w:t>
      </w:r>
    </w:p>
    <w:p>
      <w:pPr/>
      <w:r/>
      <w:r>
        <w:rPr>
          <w:b/>
        </w:rPr>
        <w:t>Moduł sprzedaży i dystrybucji (SD)</w:t>
      </w:r>
      <w:r>
        <w:t xml:space="preserve"> zawiera zarządzanie zamówieniami, wycenę i fakturowanie, ekspedycję i dostawę, analizę sprzedaży oraz zarządzanie kanałami dystrybucji.</w:t>
      </w:r>
    </w:p>
    <w:p>
      <w:pPr/>
      <w:r/>
      <w:r>
        <w:rPr>
          <w:b/>
        </w:rPr>
        <w:t>Moduł zarządzania zasobami ludzkimi (HR)</w:t>
      </w:r>
      <w:r>
        <w:t xml:space="preserve"> obejmuje administrację personalną, planowanie czasu pracy, naliczanie wynagrodzeń, rekrutację i selekcję oraz rozwój kompetencji.</w:t>
      </w:r>
    </w:p>
    <w:p>
      <w:pPr/>
      <w:r/>
      <w:r>
        <w:rPr>
          <w:b/>
        </w:rPr>
        <w:t>Moduł zarządzania projektami (PS)</w:t>
      </w:r>
      <w:r>
        <w:t xml:space="preserve"> zawiera planowanie projektów, kontrolę kosztów i terminów, zarządzanie zasobami projektowymi, rozliczanie projektów oraz analizę rentowności projektów.</w:t>
      </w:r>
    </w:p>
    <w:p>
      <w:pPr>
        <w:pStyle w:val="Heading3"/>
      </w:pPr>
      <w:r>
        <w:t>2.2.5 Architektura techniczna</w:t>
      </w:r>
    </w:p>
    <w:p>
      <w:pPr/>
      <w:r>
        <w:t>Współczesne systemy ERP wykorzystują zaawansowane architektury techniczne:</w:t>
      </w:r>
    </w:p>
    <w:p>
      <w:pPr/>
      <w:r/>
      <w:r>
        <w:rPr>
          <w:b/>
        </w:rPr>
        <w:t>Architektura SOA (Service-Oriented Architecture)</w:t>
      </w:r>
      <w:r>
        <w:t xml:space="preserve"> umożliwia dekompozycję funkcjonalności na niezależne usługi, wykorzystuje standardowe protokoły komunikacji (SOAP, REST), zapewnia łatwość integracji z systemami zewnętrznymi oraz możliwość implementacji microservices.</w:t>
      </w:r>
    </w:p>
    <w:p>
      <w:pPr/>
      <w:r/>
      <w:r>
        <w:rPr>
          <w:b/>
        </w:rPr>
        <w:t>Architektura chmurowa</w:t>
      </w:r>
      <w:r>
        <w:t xml:space="preserve"> oferuje elastyczne skalowanie zasobów, model płatności za rzeczywiste zużycie, wysoką dostępność i odporność na awarie oraz automatyczne aktualizacje i utrzymanie.</w:t>
      </w:r>
    </w:p>
    <w:p>
      <w:pPr/>
      <w:r/>
      <w:r>
        <w:rPr>
          <w:b/>
        </w:rPr>
        <w:t>Konteneryzacja i orkiestracja</w:t>
      </w:r>
      <w:r>
        <w:t xml:space="preserve"> wykorzystuje Docker dla pakowania aplikacji, Kubernetes dla zarządzania kontenerami, DevOps dla automatyzacji wdrożeń oraz CI/CD pipelines dla ciągłej integracji.</w:t>
      </w:r>
    </w:p>
    <w:p>
      <w:pPr/>
      <w:r>
        <w:t>Nowoczesna architektura systemów ERP musi uwzględniać także wymagania związane z implementacją rozwiązań AI, w tym potrzebę wysokiej mocy obliczeniowej, szybkiego dostępu do danych oraz elastycznej skalowalności w zależności od obciążenia (Hrischev i Shakev, 2022).</w:t>
      </w:r>
    </w:p>
    <w:p>
      <w:pPr>
        <w:pStyle w:val="Heading2"/>
      </w:pPr>
      <w:r>
        <w:t>2.3 Wyzwania wdrożeniowe systemów ERP</w:t>
      </w:r>
    </w:p>
    <w:p>
      <w:pPr/>
      <w:r>
        <w:t>Wdrażanie systemów ERP należy do najbardziej złożonych i ryzykownych projektów informatycznych w organizacjach. Według badań przeprowadzonych przez Panorama Consulting Solutions (2023), około 60% projektów ERP przekracza planowany budżet, a 74% wymaga więcej czasu niż początkowo zakładano.</w:t>
      </w:r>
    </w:p>
    <w:p>
      <w:pPr/>
      <w:r>
        <w:t>Zrozumienie tych wyzwań jest kluczowe dla opracowania efektywnych rozwiązań wspierających, w tym asystentów AI.</w:t>
      </w:r>
    </w:p>
    <w:p>
      <w:pPr>
        <w:pStyle w:val="Heading3"/>
      </w:pPr>
      <w:r>
        <w:t>2.3.1 Wyzwania techniczne</w:t>
      </w:r>
    </w:p>
    <w:p>
      <w:pPr/>
      <w:r/>
      <w:r>
        <w:rPr>
          <w:b/>
        </w:rPr>
        <w:t>Złożoność integracji systemowej</w:t>
      </w:r>
      <w:r/>
    </w:p>
    <w:p>
      <w:pPr/>
      <w:r>
        <w:t>Jednym z głównych wyzwań technicznych jest integracja systemu ERP z istniejącą infrastrukturą IT organizacji.</w:t>
      </w:r>
    </w:p>
    <w:p>
      <w:pPr/>
      <w:r>
        <w:t>Przedsiębiorstwa często dysponują heterogenicznymi środowiskami technologicznymi, składającymi się z systemów legacy, różnych baz danych oraz aplikacji wyprodukowanych przez różnych dostawców (Narne, 2022).</w:t>
      </w:r>
    </w:p>
    <w:p>
      <w:pPr/>
      <w:r/>
      <w:r>
        <w:rPr>
          <w:b/>
        </w:rPr>
        <w:t>Kluczowe problemy integracyjne obejmują:</w:t>
      </w:r>
      <w:r/>
    </w:p>
    <w:p>
      <w:pPr>
        <w:pStyle w:val="ListBullet"/>
        <w:ind w:firstLine="0" w:left="567"/>
      </w:pPr>
      <w:r>
        <w:t>Niezgodność formatów danych między systemami</w:t>
      </w:r>
    </w:p>
    <w:p>
      <w:pPr>
        <w:pStyle w:val="ListBullet"/>
        <w:ind w:firstLine="0" w:left="567"/>
      </w:pPr>
      <w:r>
        <w:t>Różne protokoły komunikacyjne</w:t>
      </w:r>
    </w:p>
    <w:p>
      <w:pPr>
        <w:pStyle w:val="ListBullet"/>
        <w:ind w:firstLine="0" w:left="567"/>
      </w:pPr>
      <w:r>
        <w:t>Ograniczenia systemów legacy w zakresie współpracy z nowoczesnymi rozwiązaniami</w:t>
      </w:r>
    </w:p>
    <w:p>
      <w:pPr>
        <w:pStyle w:val="ListBullet"/>
        <w:ind w:firstLine="0" w:left="567"/>
      </w:pPr>
      <w:r>
        <w:t>Potrzeba zapewnienia real-time data synchronization</w:t>
      </w:r>
    </w:p>
    <w:p>
      <w:pPr/>
      <w:r/>
      <w:r>
        <w:rPr>
          <w:b/>
        </w:rPr>
        <w:t>Migracja i jakość danych</w:t>
      </w:r>
      <w:r/>
    </w:p>
    <w:p>
      <w:pPr/>
      <w:r>
        <w:t>Proces migracji danych z systemów źródłowych do nowego systemu ERP stanowi jedno z najbardziej krytycznych wyzwań. Według badań Chowdhury i Goswami (2024), około 70% problemów we wdrożeniach ERP wiąże się z kwestiami jakości danych.</w:t>
      </w:r>
    </w:p>
    <w:p>
      <w:pPr/>
      <w:r/>
      <w:r>
        <w:rPr>
          <w:b/>
        </w:rPr>
        <w:t>Główne wyzwania związane z danymi:</w:t>
      </w:r>
      <w:r/>
    </w:p>
    <w:p>
      <w:pPr>
        <w:pStyle w:val="ListBullet"/>
        <w:ind w:firstLine="0" w:left="567"/>
      </w:pPr>
      <w:r>
        <w:t>**Oczyszczanie danych** - identyfikacja i korygowanie błędów, duplikatów oraz niespójności</w:t>
      </w:r>
    </w:p>
    <w:p>
      <w:pPr>
        <w:pStyle w:val="ListBullet"/>
        <w:ind w:firstLine="0" w:left="567"/>
      </w:pPr>
      <w:r>
        <w:t>**Mapowanie struktur danych** - dopasowanie schematów baz danych między systemami</w:t>
      </w:r>
    </w:p>
    <w:p>
      <w:pPr>
        <w:pStyle w:val="ListBullet"/>
        <w:ind w:firstLine="0" w:left="567"/>
      </w:pPr>
      <w:r>
        <w:t>**Walidacja biznesowa** - sprawdzenie poprawności reguł biznesowych w nowym środowisku</w:t>
      </w:r>
    </w:p>
    <w:p>
      <w:pPr>
        <w:pStyle w:val="ListBullet"/>
        <w:ind w:firstLine="0" w:left="567"/>
      </w:pPr>
      <w:r>
        <w:t>**Archiwizacja danych historycznych** - zapewnienie dostępu do danych z poprzednich systemów</w:t>
      </w:r>
    </w:p>
    <w:p>
      <w:pPr/>
      <w:r/>
      <w:r>
        <w:rPr>
          <w:b/>
        </w:rPr>
        <w:t>Wydajność i skalowalność</w:t>
      </w:r>
      <w:r/>
    </w:p>
    <w:p>
      <w:pPr/>
      <w:r>
        <w:t>Systemy ERP muszą obsługiwać różnorodne obciążenia, od codziennych transakcji po intensywne procesy raportowania. Projektowanie architektury system uwzględniającej przyszły wzrost organizacji oraz zmienne wymagania wydajnościowe stanowi znaczące wyzwanie techniczne.</w:t>
      </w:r>
    </w:p>
    <w:p>
      <w:pPr/>
      <w:r/>
      <w:r>
        <w:rPr>
          <w:b/>
        </w:rPr>
        <w:t>Aspekty wydajnościowe obejmują:</w:t>
      </w:r>
      <w:r/>
    </w:p>
    <w:p>
      <w:pPr>
        <w:pStyle w:val="ListBullet"/>
        <w:ind w:firstLine="0" w:left="567"/>
      </w:pPr>
      <w:r>
        <w:t>Optymalizację zapytań do bazy danych</w:t>
      </w:r>
    </w:p>
    <w:p>
      <w:pPr>
        <w:pStyle w:val="ListBullet"/>
        <w:ind w:firstLine="0" w:left="567"/>
      </w:pPr>
      <w:r>
        <w:t>Balansowanie obciążenia między serwerami</w:t>
      </w:r>
    </w:p>
    <w:p>
      <w:pPr>
        <w:pStyle w:val="ListBullet"/>
        <w:ind w:firstLine="0" w:left="567"/>
      </w:pPr>
      <w:r>
        <w:t>Zarządzanie pamięcią cache</w:t>
      </w:r>
    </w:p>
    <w:p>
      <w:pPr>
        <w:pStyle w:val="ListBullet"/>
        <w:ind w:firstLine="0" w:left="567"/>
      </w:pPr>
      <w:r>
        <w:t>Monitorowanie i tuning wydajności systemu</w:t>
      </w:r>
    </w:p>
    <w:p>
      <w:pPr>
        <w:pStyle w:val="Heading3"/>
      </w:pPr>
      <w:r>
        <w:t>2.3.2 Wyzwania organizacyjne</w:t>
      </w:r>
    </w:p>
    <w:p>
      <w:pPr/>
      <w:r/>
      <w:r>
        <w:rPr>
          <w:b/>
        </w:rPr>
        <w:t>Zarządzanie zmianą</w:t>
      </w:r>
      <w:r/>
    </w:p>
    <w:p>
      <w:pPr/>
      <w:r>
        <w:t>Wdrożenie systemu ERP pociąga za sobą fundamentalne zmiany w sposobie funkcjonowania organizacji. Opór pracowników wobec zmian, brak zaangażowania kierownictwa oraz nieodpowiednie zarządzanie procesem transformacji to główne przyczyny niepowodzeń projektów ERP (Walicka i Czemiel-Grzybowska, 2023).</w:t>
      </w:r>
    </w:p>
    <w:p>
      <w:pPr/>
      <w:r/>
      <w:r>
        <w:rPr>
          <w:b/>
        </w:rPr>
        <w:t>Kluczowe aspekty zarządzania zmianą:</w:t>
      </w:r>
      <w:r/>
    </w:p>
    <w:p>
      <w:pPr>
        <w:pStyle w:val="ListBullet"/>
        <w:ind w:firstLine="0" w:left="567"/>
      </w:pPr>
      <w:r>
        <w:t>**Komunikacja** - przejrzyste informowanie o celach i korzyściach wdrożenia</w:t>
      </w:r>
    </w:p>
    <w:p>
      <w:pPr>
        <w:pStyle w:val="ListBullet"/>
        <w:ind w:firstLine="0" w:left="567"/>
      </w:pPr>
      <w:r>
        <w:t>**Szkolenia** - zapewnienie odpowiednich kompetencji użytkownikom końcowym</w:t>
      </w:r>
    </w:p>
    <w:p>
      <w:pPr>
        <w:pStyle w:val="ListBullet"/>
        <w:ind w:firstLine="0" w:left="567"/>
      </w:pPr>
      <w:r>
        <w:t>**Wsparcie** - dostępność pomocy technicznej i biznesowej podczas adaptacji</w:t>
      </w:r>
    </w:p>
    <w:p>
      <w:pPr>
        <w:pStyle w:val="ListBullet"/>
        <w:ind w:firstLine="0" w:left="567"/>
      </w:pPr>
      <w:r>
        <w:t>**Motywacja** - systemy zachęt wspierające adoptację nowego systemu</w:t>
      </w:r>
    </w:p>
    <w:p>
      <w:pPr/>
      <w:r/>
      <w:r>
        <w:rPr>
          <w:b/>
        </w:rPr>
        <w:t>Dostosowanie procesów biznesowych</w:t>
      </w:r>
      <w:r/>
    </w:p>
    <w:p>
      <w:pPr/>
      <w:r>
        <w:t>Implementacja systemu ERP wymaga często głębokiej reorganizacji procesów biznesowych. Organizacje stają przed dylematem: dostosować system do istniejących procesów (customization) czy też przeprojektować procesy zgodnie z najlepszymi praktykami zawartymi w systemie (business process reengineering).</w:t>
      </w:r>
    </w:p>
    <w:p>
      <w:pPr/>
      <w:r/>
      <w:r>
        <w:rPr>
          <w:b/>
        </w:rPr>
        <w:t>Wyzwania związane z procesami obejmują:</w:t>
      </w:r>
      <w:r/>
    </w:p>
    <w:p>
      <w:pPr>
        <w:pStyle w:val="ListBullet"/>
        <w:ind w:firstLine="0" w:left="567"/>
      </w:pPr>
      <w:r>
        <w:t>Identyfikację i dokumentację istniejących procesów</w:t>
      </w:r>
    </w:p>
    <w:p>
      <w:pPr>
        <w:pStyle w:val="ListBullet"/>
        <w:ind w:firstLine="0" w:left="567"/>
      </w:pPr>
      <w:r>
        <w:t>Analizę i optymalizację przepływów informacji</w:t>
      </w:r>
    </w:p>
    <w:p>
      <w:pPr>
        <w:pStyle w:val="ListBullet"/>
        <w:ind w:firstLine="0" w:left="567"/>
      </w:pPr>
      <w:r>
        <w:t>Standaryzację procedur operacyjnych</w:t>
      </w:r>
    </w:p>
    <w:p>
      <w:pPr>
        <w:pStyle w:val="ListBullet"/>
        <w:ind w:firstLine="0" w:left="567"/>
      </w:pPr>
      <w:r>
        <w:t>Zapewnienie zgodności z wymaganiami regulacyjnymi</w:t>
      </w:r>
    </w:p>
    <w:p>
      <w:pPr/>
      <w:r/>
      <w:r>
        <w:rPr>
          <w:b/>
        </w:rPr>
        <w:t>Zarządzanie projektem</w:t>
      </w:r>
      <w:r/>
    </w:p>
    <w:p>
      <w:pPr/>
      <w:r>
        <w:t>Projekty wdrożeniowe ERP charakteryzują się wysoką złożonością, angażując różnorodne zespoły oraz wymagając koordynacji wielu równoległych działań. Efektywne zarządzanie projektami tego typu wymaga zaawansowanych metodyk oraz narzędzi.</w:t>
      </w:r>
    </w:p>
    <w:p>
      <w:pPr/>
      <w:r/>
      <w:r>
        <w:rPr>
          <w:b/>
        </w:rPr>
        <w:t>Kluczowe obszary zarządzania projektem:</w:t>
      </w:r>
      <w:r/>
    </w:p>
    <w:p>
      <w:pPr>
        <w:pStyle w:val="ListBullet"/>
        <w:ind w:firstLine="0" w:left="567"/>
      </w:pPr>
      <w:r>
        <w:t>Planowanie i harmonogramowanie działań</w:t>
      </w:r>
    </w:p>
    <w:p>
      <w:pPr>
        <w:pStyle w:val="ListBullet"/>
        <w:ind w:firstLine="0" w:left="567"/>
      </w:pPr>
      <w:r>
        <w:t>Zarządzanie zasobami ludzkimi i budżetem</w:t>
      </w:r>
    </w:p>
    <w:p>
      <w:pPr>
        <w:pStyle w:val="ListBullet"/>
        <w:ind w:firstLine="0" w:left="567"/>
      </w:pPr>
      <w:r>
        <w:t>Kontrola jakości i zarządzanie ryzykiem</w:t>
      </w:r>
    </w:p>
    <w:p>
      <w:pPr>
        <w:pStyle w:val="ListBullet"/>
        <w:ind w:firstLine="0" w:left="567"/>
      </w:pPr>
      <w:r>
        <w:t>Komunikacja z interesariuszami projektu</w:t>
      </w:r>
    </w:p>
    <w:p>
      <w:pPr>
        <w:pStyle w:val="Heading3"/>
      </w:pPr>
      <w:r>
        <w:t>2.3.3 Wyzwania finansowe i czasowe</w:t>
      </w:r>
    </w:p>
    <w:p>
      <w:pPr/>
      <w:r/>
      <w:r>
        <w:rPr>
          <w:b/>
        </w:rPr>
        <w:t>Przekroczenia budżetu</w:t>
      </w:r>
      <w:r/>
    </w:p>
    <w:p>
      <w:pPr/>
      <w:r>
        <w:t>Projekty wdrożeniowe ERP charakteryzują się wysokim ryzykiem przekroczenia planowanego budżetu. Główne przyczyny obejmują niedoszacowanie złożoności projektu, zmiany wymagań w trakcie implementacji oraz konieczność dodatkowych customizacji systemu (Fokczyński, 2023).</w:t>
      </w:r>
    </w:p>
    <w:p>
      <w:pPr/>
      <w:r/>
      <w:r>
        <w:rPr>
          <w:b/>
        </w:rPr>
        <w:t>Czynniki wpływające na koszty:</w:t>
      </w:r>
      <w:r/>
    </w:p>
    <w:p>
      <w:pPr>
        <w:pStyle w:val="ListBullet"/>
        <w:ind w:firstLine="0" w:left="567"/>
      </w:pPr>
      <w:r>
        <w:t>Rozszerzenie zakresu projektu (scope creep)</w:t>
      </w:r>
    </w:p>
    <w:p>
      <w:pPr>
        <w:pStyle w:val="ListBullet"/>
        <w:ind w:firstLine="0" w:left="567"/>
      </w:pPr>
      <w:r>
        <w:t>Dodatkowe szkolenia i wsparcie</w:t>
      </w:r>
    </w:p>
    <w:p>
      <w:pPr>
        <w:pStyle w:val="ListBullet"/>
        <w:ind w:firstLine="0" w:left="567"/>
      </w:pPr>
      <w:r>
        <w:t>Integracje z systemami zewnętrznymi</w:t>
      </w:r>
    </w:p>
    <w:p>
      <w:pPr>
        <w:pStyle w:val="ListBullet"/>
        <w:ind w:firstLine="0" w:left="567"/>
      </w:pPr>
      <w:r>
        <w:t>Migracja dodatkowych danych</w:t>
      </w:r>
    </w:p>
    <w:p>
      <w:pPr>
        <w:pStyle w:val="ListBullet"/>
        <w:ind w:firstLine="0" w:left="567"/>
      </w:pPr>
      <w:r>
        <w:t>Wydłużenie czasu testów i akceptacji</w:t>
      </w:r>
    </w:p>
    <w:p>
      <w:pPr/>
      <w:r/>
      <w:r>
        <w:rPr>
          <w:b/>
        </w:rPr>
        <w:t>Opóźnienia w harmonogramie</w:t>
      </w:r>
      <w:r/>
    </w:p>
    <w:p>
      <w:pPr/>
      <w:r>
        <w:t>Według badań Panorama Consulting, 74% projektów ERP przekracza zaplanowane terminy realizacji. Opóźnienia wynikają głównie z niedoszacowania czasu potrzebnego na poszczególne fazy projektu oraz nieprzewidzianych problemów technicznych i organizacyjnych.</w:t>
      </w:r>
    </w:p>
    <w:p>
      <w:pPr/>
      <w:r/>
      <w:r>
        <w:rPr>
          <w:b/>
        </w:rPr>
        <w:t>Ryzyko niepowodzenia projektu</w:t>
      </w:r>
      <w:r/>
    </w:p>
    <w:p>
      <w:pPr/>
      <w:r>
        <w:t>Statystyki wskazują, że około 15-20% projektów ERP kończy się całkowitym niepowodzeniem, podczas gdy kolejne 30-40% nie osiąga zakładanych celów biznesowych.</w:t>
      </w:r>
    </w:p>
    <w:p>
      <w:pPr/>
      <w:r/>
      <w:r>
        <w:rPr>
          <w:b/>
        </w:rPr>
        <w:t>Główne przyczyny niepowodzeń obejmują:</w:t>
      </w:r>
      <w:r/>
    </w:p>
    <w:p>
      <w:pPr>
        <w:pStyle w:val="ListBullet"/>
        <w:ind w:firstLine="0" w:left="567"/>
      </w:pPr>
      <w:r>
        <w:t>Brak wsparcia ze strony kierownictwa</w:t>
      </w:r>
    </w:p>
    <w:p>
      <w:pPr>
        <w:pStyle w:val="ListBullet"/>
        <w:ind w:firstLine="0" w:left="567"/>
      </w:pPr>
      <w:r>
        <w:t>Nieodpowiednie zarządzanie zmianą</w:t>
      </w:r>
    </w:p>
    <w:p>
      <w:pPr>
        <w:pStyle w:val="ListBullet"/>
        <w:ind w:firstLine="0" w:left="567"/>
      </w:pPr>
      <w:r>
        <w:t>Problemy z jakością danych</w:t>
      </w:r>
    </w:p>
    <w:p>
      <w:pPr>
        <w:pStyle w:val="ListBullet"/>
        <w:ind w:firstLine="0" w:left="567"/>
      </w:pPr>
      <w:r>
        <w:t>Niewystarczające szkolenia użytkowników</w:t>
      </w:r>
    </w:p>
    <w:p>
      <w:pPr>
        <w:pStyle w:val="ListBullet"/>
        <w:ind w:firstLine="0" w:left="567"/>
      </w:pPr>
      <w:r>
        <w:t>Zbyt ambitne założenia projektu</w:t>
      </w:r>
    </w:p>
    <w:p>
      <w:pPr/>
      <w:r>
        <w:t>Analiza przedstawionych wyzwań wskazuje na potrzebę innowacyjnych rozwiązań wspierających procesy wdrożeniowe. Technologie sztucznej inteligencji, a w szczególności rozwiązania oparte na RAG i NLP, oferują potencjał do adresowania wielu z tych problemów poprzez automatyzację rutynowych zadań, inteligentne wsparcie decyzyjne oraz poprawę jakości komunikacji w projektach wdrożeniowych.</w:t>
      </w:r>
    </w:p>
    <w:p>
      <w:r>
        <w:br w:type="page"/>
      </w:r>
    </w:p>
    <w:p>
      <w:pPr>
        <w:pStyle w:val="Heading1"/>
      </w:pPr>
      <w:r>
        <w:t>3. Sztuczna inteligencja jako wsparcie systemów ERP</w:t>
      </w:r>
    </w:p>
    <w:p>
      <w:pPr/>
      <w:r>
        <w:t>Rosnące znaczenie sztucznej inteligencji w środowisku biznesowym otwiera nowe perspektywy dla optymalizacji procesów wdrażania i funkcjonowania systemów ERP. Technologie AI, szczególnie w obszarach przetwarzania języka naturalnego (NLP) i generowania wspomaganego wyszukiwaniem (RAG), oferują bezprecedensowe możliwości automatyzacji, personalizacji oraz inteligentnego wsparcia decyzyjnego w kontekście implementacji systemów klasy ERP.</w:t>
      </w:r>
    </w:p>
    <w:p>
      <w:pPr/>
      <w:r>
        <w:t>Integracja rozwiązań AI z systemami ERP nie jest jedynie trendem technologicznym, ale koniecznością wynikającą z rosnącej złożoności procesów biznesowych oraz potrzeby zwiększenia efektywności operacyjnej w dynamicznie zmieniającym się środowisku rynkowym.</w:t>
      </w:r>
    </w:p>
    <w:p>
      <w:pPr>
        <w:pStyle w:val="Heading2"/>
      </w:pPr>
      <w:r>
        <w:t>3.1 Fundamenty AI w zastosowaniach biznesowych</w:t>
      </w:r>
    </w:p>
    <w:p>
      <w:pPr/>
      <w:r>
        <w:t>Sztuczna inteligencja w zastosowaniach biznesowych ewoluowała od prostych systemów ekspertowych lat 80. do zaawansowanych modeli językowych i systemów uczenia maszynowego współczesności. W kontekście systemów ERP, AI odgrywa coraz większą rolę jako technologia umożliwiająca automatyzację procesów, analizę predykcyjną oraz personalizację doświadczeń użytkowników.</w:t>
      </w:r>
    </w:p>
    <w:p>
      <w:pPr/>
      <w:r>
        <w:t>Współczesne zastosowania AI w systemach ERP wykraczają daleko poza podstawową automatyzację, obejmując zaawansowane analizy predykcyjne, inteligentne wsparcie decyzyjne oraz adaptacyjne interfejsy użytkownika, które uczą się z wzorców zachowań i preferencji poszczególnych użytkowników.</w:t>
      </w:r>
    </w:p>
    <w:p>
      <w:pPr>
        <w:pStyle w:val="Heading3"/>
      </w:pPr>
      <w:r>
        <w:t>3.1.1 Uczenie maszynowe w systemach ERP</w:t>
      </w:r>
    </w:p>
    <w:p>
      <w:pPr/>
      <w:r>
        <w:t>Algorytmy uczenia maszynowego (Machine Learning, ML) stanowią fundament nowoczesnych rozwiązań AI w systemach ERP. Ich zastosowanie obejmuje szeroki zakres funkcjonalności, od automatyzacji procesów operacyjnych po zaawansowaną analitykę biznesową.</w:t>
      </w:r>
    </w:p>
    <w:p>
      <w:pPr/>
      <w:r/>
      <w:r>
        <w:rPr>
          <w:b/>
        </w:rPr>
        <w:t>Uczenie nadzorowane (Supervised Learning)</w:t>
      </w:r>
      <w:r>
        <w:t xml:space="preserve"> znajduje zastosowanie w:</w:t>
      </w:r>
    </w:p>
    <w:p>
      <w:pPr>
        <w:pStyle w:val="ListBullet"/>
        <w:ind w:firstLine="0" w:left="567"/>
      </w:pPr>
      <w:r>
        <w:t>Klasyfikacji dokumentów i transakcji na podstawie historycznych wzorców</w:t>
      </w:r>
    </w:p>
    <w:p>
      <w:pPr>
        <w:pStyle w:val="ListBullet"/>
        <w:ind w:firstLine="0" w:left="567"/>
      </w:pPr>
      <w:r>
        <w:t>Przewidywaniu wartości sprzedaży i zapotrzebowania na produkty</w:t>
      </w:r>
    </w:p>
    <w:p>
      <w:pPr>
        <w:pStyle w:val="ListBullet"/>
        <w:ind w:firstLine="0" w:left="567"/>
      </w:pPr>
      <w:r>
        <w:t>Wykrywaniu anomalii w danych finansowych i operacyjnych</w:t>
      </w:r>
    </w:p>
    <w:p>
      <w:pPr>
        <w:pStyle w:val="ListBullet"/>
        <w:ind w:firstLine="0" w:left="567"/>
      </w:pPr>
      <w:r>
        <w:t>Automatycznym przypisywaniu kont księgowych i kodów klasyfikacyjnych</w:t>
      </w:r>
    </w:p>
    <w:p>
      <w:pPr>
        <w:pStyle w:val="ListBullet"/>
        <w:ind w:firstLine="0" w:left="567"/>
      </w:pPr>
      <w:r>
        <w:t>Ocenie ryzyka kredytowego kontrahentów</w:t>
      </w:r>
    </w:p>
    <w:p>
      <w:pPr/>
      <w:r/>
      <w:r>
        <w:rPr>
          <w:b/>
        </w:rPr>
        <w:t>Uczenie nienadzorowane (Unsupervised Learning)</w:t>
      </w:r>
      <w:r>
        <w:t xml:space="preserve"> wspiera:</w:t>
      </w:r>
    </w:p>
    <w:p>
      <w:pPr>
        <w:pStyle w:val="ListBullet"/>
        <w:ind w:firstLine="0" w:left="567"/>
      </w:pPr>
      <w:r>
        <w:t>Segmentację klientów na podstawie wzorców zakupowych i behawioralnych</w:t>
      </w:r>
    </w:p>
    <w:p>
      <w:pPr>
        <w:pStyle w:val="ListBullet"/>
        <w:ind w:firstLine="0" w:left="567"/>
      </w:pPr>
      <w:r>
        <w:t>Identyfikację ukrytych wzorców w danych operacyjnych</w:t>
      </w:r>
    </w:p>
    <w:p>
      <w:pPr>
        <w:pStyle w:val="ListBullet"/>
        <w:ind w:firstLine="0" w:left="567"/>
      </w:pPr>
      <w:r>
        <w:t>Optymalizację procesów logistycznych i łańcucha dostaw</w:t>
      </w:r>
    </w:p>
    <w:p>
      <w:pPr>
        <w:pStyle w:val="ListBullet"/>
        <w:ind w:firstLine="0" w:left="567"/>
      </w:pPr>
      <w:r>
        <w:t>Wykrywanie fraudów i nieprawidłowości transakcyjnych</w:t>
      </w:r>
    </w:p>
    <w:p>
      <w:pPr>
        <w:pStyle w:val="ListBullet"/>
        <w:ind w:firstLine="0" w:left="567"/>
      </w:pPr>
      <w:r>
        <w:t>Analizę struktury kosztów i identyfikację możliwości oszczędności</w:t>
      </w:r>
    </w:p>
    <w:p>
      <w:pPr/>
      <w:r/>
      <w:r>
        <w:rPr>
          <w:b/>
        </w:rPr>
        <w:t>Uczenie wzmacniające (Reinforcement Learning)</w:t>
      </w:r>
      <w:r>
        <w:t xml:space="preserve"> umożliwia:</w:t>
      </w:r>
    </w:p>
    <w:p>
      <w:pPr>
        <w:pStyle w:val="ListBullet"/>
        <w:ind w:firstLine="0" w:left="567"/>
      </w:pPr>
      <w:r>
        <w:t>Optymalizację harmonogramów produkcji w czasie rzeczywistym</w:t>
      </w:r>
    </w:p>
    <w:p>
      <w:pPr>
        <w:pStyle w:val="ListBullet"/>
        <w:ind w:firstLine="0" w:left="567"/>
      </w:pPr>
      <w:r>
        <w:t>Dynamiczne zarządzanie zapasami z uwzględnieniem zmiennych warunków rynkowych</w:t>
      </w:r>
    </w:p>
    <w:p>
      <w:pPr>
        <w:pStyle w:val="ListBullet"/>
        <w:ind w:firstLine="0" w:left="567"/>
      </w:pPr>
      <w:r>
        <w:t>Automatyzację procesów zatwierdzania z adaptacyjnymi regułami biznesowymi</w:t>
      </w:r>
    </w:p>
    <w:p>
      <w:pPr>
        <w:pStyle w:val="ListBullet"/>
        <w:ind w:firstLine="0" w:left="567"/>
      </w:pPr>
      <w:r>
        <w:t>Adaptacyjne interfejsy użytkownika dostosowujące się do preferencji</w:t>
      </w:r>
    </w:p>
    <w:p>
      <w:pPr>
        <w:pStyle w:val="ListBullet"/>
        <w:ind w:firstLine="0" w:left="567"/>
      </w:pPr>
      <w:r>
        <w:t>Optymalizację alokacji zasobów w projektach</w:t>
      </w:r>
    </w:p>
    <w:p>
      <w:pPr/>
      <w:r>
        <w:t>Według badań Narne (2022), implementacja algorytmów ML w systemach ERP może zwiększyć efektywność operacyjną o 25-40%, przy jednoczesnej redukcji błędów ludzkich o 60-80%. Szczególnie znaczące korzyści obserwuje się w obszarach automatyzacji procesów finansowych oraz optymalizacji zarządzania zapasami.</w:t>
      </w:r>
    </w:p>
    <w:p>
      <w:pPr>
        <w:pStyle w:val="Heading3"/>
      </w:pPr>
      <w:r>
        <w:t>3.1.2 Przetwarzanie języka naturalnego (NLP)</w:t>
      </w:r>
    </w:p>
    <w:p>
      <w:pPr/>
      <w:r>
        <w:t>Technologie przetwarzania języka naturalnego rewolucjonizują sposób interakcji użytkowników z systemami ERP, umożliwiając komunikację w języku naturalnym i automatyzację procesów związanych z analizą tekstów. NLP stanowi kluczową technologię w kontekście implementacji asystentów AI wspierających procesy wdrożeniowe.</w:t>
      </w:r>
    </w:p>
    <w:p>
      <w:pPr/>
      <w:r/>
      <w:r>
        <w:rPr>
          <w:b/>
        </w:rPr>
        <w:t>Podstawowe komponenty NLP w systemach ERP:</w:t>
      </w:r>
      <w:r/>
    </w:p>
    <w:p>
      <w:pPr/>
      <w:r/>
      <w:r>
        <w:rPr>
          <w:b/>
        </w:rPr>
        <w:t>Analiza semantyczna</w:t>
      </w:r>
      <w:r>
        <w:t xml:space="preserve"> umożliwia systemom zrozumienie znaczenia zapytań użytkowników oraz automatyczne przetwarzanie dokumentów tekstowych, takich jak faktury, umowy czy raporty (Pokala, 2024). Dzięki analizie semantycznej możliwe jest automatyczne kategoryzowanie dokumentów, wyciąganie kluczowych informacji oraz identyfikacja intencji użytkownika.</w:t>
      </w:r>
    </w:p>
    <w:p>
      <w:pPr/>
      <w:r/>
      <w:r>
        <w:rPr>
          <w:b/>
        </w:rPr>
        <w:t>Generowanie języka naturalnego (NLG)</w:t>
      </w:r>
      <w:r>
        <w:t xml:space="preserve"> pozwala na automatyczne tworzenie raportów, podsumowań oraz dokumentacji w zrozumiałej formie, znacząco redukując czas potrzebny na przygotowanie dokumentacji projektowej. Systemy NLG mogą generować spersonalizowane raporty dostosowane do roli i preferencji użytkownika.</w:t>
      </w:r>
    </w:p>
    <w:p>
      <w:pPr/>
      <w:r/>
      <w:r>
        <w:rPr>
          <w:b/>
        </w:rPr>
        <w:t>Rozpoznawanie encji nazwanych (NER)</w:t>
      </w:r>
      <w:r>
        <w:t xml:space="preserve"> zapewnia automatyczną identyfikację kluczowych informacji w dokumentach, takich jak nazwy firm, produktów, daty czy kwoty. W kontekście systemów ERP, NER może automatyzować proces wprowadzania danych oraz walidacji poprawności informacji.</w:t>
      </w:r>
    </w:p>
    <w:p>
      <w:pPr/>
      <w:r/>
      <w:r>
        <w:rPr>
          <w:b/>
        </w:rPr>
        <w:t>Analiza sentymentów</w:t>
      </w:r>
      <w:r>
        <w:t xml:space="preserve"> umożliwia ocenę opinii klientów, raportów pracowników oraz feedback użytkowników w celu poprawy jakości obsługi i procesów. W procesach wdrożeniowych ERP analiza sentymentów może pomóc w identyfikacji problemów adoptacji systemu przez użytkowników.</w:t>
      </w:r>
    </w:p>
    <w:p>
      <w:pPr/>
      <w:r/>
      <w:r>
        <w:rPr>
          <w:b/>
        </w:rPr>
        <w:t>Zastosowania NLP w procesach wdrożeniowych ERP:</w:t>
      </w:r>
      <w:r/>
    </w:p>
    <w:p>
      <w:pPr/>
      <w:r/>
      <w:r>
        <w:rPr>
          <w:b/>
        </w:rPr>
        <w:t>Inteligentne interfejsy konwersacyjne</w:t>
      </w:r>
      <w:r>
        <w:t xml:space="preserve"> pozwalają użytkownikom na formułowanie zapytań w języku naturalnym, eliminując konieczność posiadania specjalistycznej wiedzy technicznej. Badania wskazują, że systemy wykorzystujące NLP zwiększają adopcję technologii ERP o 52% (Pokala, 2024).</w:t>
      </w:r>
    </w:p>
    <w:p>
      <w:pPr/>
      <w:r/>
      <w:r>
        <w:rPr>
          <w:b/>
        </w:rPr>
        <w:t>Automatyzacja dokumentacji</w:t>
      </w:r>
      <w:r>
        <w:t xml:space="preserve"> umożliwia automatyczne generowanie instrukcji użytkownika, dokumentacji konfiguracji oraz raportów z postępu projektu na podstawie danych z systemu ERP i informacji o przebiegu wdrożenia.</w:t>
      </w:r>
    </w:p>
    <w:p>
      <w:pPr/>
      <w:r/>
      <w:r>
        <w:rPr>
          <w:b/>
        </w:rPr>
        <w:t>Wsparcie wielojęzyczne</w:t>
      </w:r>
      <w:r>
        <w:t xml:space="preserve"> pozwala na obsługę projektów wdrożeniowych w organizacjach międzynarodowych, automatycznie przetwarzając zapytania w różnych językach i tłumacząc je na standardowe polecenia systemowe.</w:t>
      </w:r>
    </w:p>
    <w:p>
      <w:pPr/>
      <w:r/>
      <w:r>
        <w:rPr>
          <w:b/>
        </w:rPr>
        <w:t>Analiza problemów i rozwiązań</w:t>
      </w:r>
      <w:r>
        <w:t xml:space="preserve"> umożliwia automatyczne kategoryzowanie zgłoszeń serwisowych, identyfikację podobnych problemów oraz sugerowanie rozwiązań na podstawie historycznych danych z poprzednich wdrożeń.</w:t>
      </w:r>
    </w:p>
    <w:p>
      <w:pPr>
        <w:pStyle w:val="Heading3"/>
      </w:pPr>
      <w:r>
        <w:t>3.1.3 Analiza predykcyjna</w:t>
      </w:r>
    </w:p>
    <w:p>
      <w:pPr/>
      <w:r>
        <w:t>Analiza predykcyjna stanowi kluczowy element inteligentnych systemów ERP, wykorzystujący dane historyczne oraz algorytmy statystyczne i ML do przewidywania przyszłych trendów i zdarzeń. W kontekście procesów wdrożeniowych, technologie te umożliwiają proaktywne zarządzanie projektami oraz minimalizację ryzyka niepowodzenia.</w:t>
      </w:r>
    </w:p>
    <w:p>
      <w:pPr/>
      <w:r/>
      <w:r>
        <w:rPr>
          <w:b/>
        </w:rPr>
        <w:t>Kluczowe zastosowania analizy predykcyjnej w wdrożeniach ERP:</w:t>
      </w:r>
      <w:r/>
    </w:p>
    <w:p>
      <w:pPr/>
      <w:r/>
      <w:r>
        <w:rPr>
          <w:b/>
        </w:rPr>
        <w:t>Przewidywanie problemów wdrożeniowych</w:t>
      </w:r>
      <w:r>
        <w:t xml:space="preserve"> - algorytmy analizują dane z poprzednich projektów, identyfikując wzorce prowadzące do opóźnień lub przekroczeń budżetu. Dzięki temu zespoły projektowe mogą podejmować działania zapobiegawcze już na wczesnych etapach implementacji.</w:t>
      </w:r>
    </w:p>
    <w:p>
      <w:pPr/>
      <w:r/>
      <w:r>
        <w:rPr>
          <w:b/>
        </w:rPr>
        <w:t>Prognozowanie zapotrzebowania na zasoby</w:t>
      </w:r>
      <w:r>
        <w:t xml:space="preserve"> - system przewiduje potrzeby w zakresie czasu pracy konsultantów, infrastruktury IT oraz szkoleń użytkowników, umożliwiając optymalne planowanie alokacji zasobów projektowych.</w:t>
      </w:r>
    </w:p>
    <w:p>
      <w:pPr/>
      <w:r/>
      <w:r>
        <w:rPr>
          <w:b/>
        </w:rPr>
        <w:t>Ocena gotowości organizacji</w:t>
      </w:r>
      <w:r>
        <w:t xml:space="preserve"> - analiza czynników organizacyjnych, technicznych i kulturowych pozwala na przewidywanie poziomu trudności wdrożenia oraz identyfikację obszarów wymagających szczególnej uwagi.</w:t>
      </w:r>
    </w:p>
    <w:p>
      <w:pPr/>
      <w:r/>
      <w:r>
        <w:rPr>
          <w:b/>
        </w:rPr>
        <w:t>Przewidywanie adopcji systemu</w:t>
      </w:r>
      <w:r>
        <w:t xml:space="preserve"> - algorytmy analizują charakterystyki użytkowników końcowych oraz ich dotychczasowe doświadczenia z systemami IT, przewidując poziom akceptacji nowego systemu ERP.</w:t>
      </w:r>
    </w:p>
    <w:p>
      <w:pPr/>
      <w:r/>
      <w:r>
        <w:rPr>
          <w:b/>
        </w:rPr>
        <w:t>Optymalizacja harmonogramów</w:t>
      </w:r>
      <w:r>
        <w:t xml:space="preserve"> - analiza predykcyjna wspiera planowanie kolejności wdrażania modułów, identyfikując optymalne ścieżki implementacji minimalizujące ryzyko zakłóceń w działalności organizacji.</w:t>
      </w:r>
    </w:p>
    <w:p>
      <w:pPr/>
      <w:r>
        <w:t>Według badań Pokala (2024), implementacja analizy predykcyjnej w projektach wdrożeniowych ERP może poprawić dokładność prognoz czasowych o 41% oraz zmniejszyć ryzyko przekroczenia budżetu o 35%. Szczególnie skuteczne są modele przewidujące problemy związane z migracją danych oraz adopcją systemu przez użytkowników końcowych.</w:t>
      </w:r>
    </w:p>
    <w:p>
      <w:pPr/>
      <w:r/>
      <w:r>
        <w:rPr>
          <w:b/>
        </w:rPr>
        <w:t>Technologie wspierające analizę predykcyjną:</w:t>
      </w:r>
      <w:r/>
    </w:p>
    <w:p>
      <w:pPr/>
      <w:r/>
      <w:r>
        <w:rPr>
          <w:b/>
        </w:rPr>
        <w:t>Sieci neuronowe</w:t>
      </w:r>
      <w:r>
        <w:t xml:space="preserve"> umożliwiają analizę złożonych wzorców w dużych zbiorach danych projektowych, identyfikując nielinearnych zależności między czynnikami wpływającymi na sukces wdrożenia.</w:t>
      </w:r>
    </w:p>
    <w:p>
      <w:pPr/>
      <w:r/>
      <w:r>
        <w:rPr>
          <w:b/>
        </w:rPr>
        <w:t>Algorytmy ensemble</w:t>
      </w:r>
      <w:r>
        <w:t xml:space="preserve"> łączą prognozy z wielu modeli, zwiększając dokładność przewidywań oraz redukując ryzyko błędów wynikających z ograniczeń pojedynczych algorytmów.</w:t>
      </w:r>
    </w:p>
    <w:p>
      <w:pPr/>
      <w:r/>
      <w:r>
        <w:rPr>
          <w:b/>
        </w:rPr>
        <w:t>Time series analysis</w:t>
      </w:r>
      <w:r>
        <w:t xml:space="preserve"> pozwala na analizę trendów czasowych w projektach wdrożeniowych, identyfikując cykliczne wzorce oraz sezonowe fluktuacje w efektywności zespołów projektowych.</w:t>
      </w:r>
    </w:p>
    <w:p>
      <w:pPr/>
      <w:r/>
      <w:r>
        <w:rPr>
          <w:b/>
        </w:rPr>
        <w:t>Bayesian networks</w:t>
      </w:r>
      <w:r>
        <w:t xml:space="preserve"> umożliwiają modelowanie probabilistycznych zależności między różnymi czynnikami wpływającymi na wdrożenie, pozwalając na kwantyfikację niepewności w prognozach.</w:t>
      </w:r>
    </w:p>
    <w:p>
      <w:pPr>
        <w:pStyle w:val="Heading2"/>
      </w:pPr>
      <w:r>
        <w:t>3.2 Technologia Retrieval-Augmented Generation (RAG)</w:t>
      </w:r>
    </w:p>
    <w:p>
      <w:pPr/>
      <w:r>
        <w:t>Retrieval-Augmented Generation stanowi przełomową technologię łączącą możliwości nowoczesnych modeli językowych z precyzyjnym wyszukiwaniem informacji w bazach wiedzy. W kontekście systemów ERP, technologia RAG oferuje bezprecedensowe możliwości wsparcia konsultantów i użytkowników poprzez dostarczanie kontekstowych, precyzyjnych odpowiedzi w czasie rzeczywistym.</w:t>
      </w:r>
    </w:p>
    <w:p>
      <w:pPr/>
      <w:r>
        <w:t>RAG reprezentuje ewolucję w obszarze systemów pytań i odpowiedzi (Q&amp;A), łącząc silne strony tradycyjnych systemów wyszukiwania z zaawansowanymi możliwościami generowania tekstu przez duże modele językowe (LLM). Ta hybrydowa architektura pozwala na przezwyciężenie ograniczeń pojedynczych podejść, takich jak problemy z halucynacjami w modelach generatywnych czy ograniczona elastyczność tradycyjnych systemów wyszukiwania.</w:t>
      </w:r>
    </w:p>
    <w:p>
      <w:pPr>
        <w:pStyle w:val="Heading3"/>
      </w:pPr>
      <w:r>
        <w:t>3.2.1 Architektura i komponenty RAG</w:t>
      </w:r>
    </w:p>
    <w:p>
      <w:pPr/>
      <w:r>
        <w:t>Architektura RAG składa się z trzech głównych komponentów, które współpracują ze sobą w celu dostarczenia precyzyjnych i kontekstowych odpowiedzi na zapytania użytkowników.</w:t>
      </w:r>
    </w:p>
    <w:p>
      <w:pPr/>
      <w:r/>
      <w:r>
        <w:rPr>
          <w:b/>
        </w:rPr>
        <w:t>1. Retriever (Komponent wyszukiwania)</w:t>
      </w:r>
      <w:r/>
    </w:p>
    <w:p>
      <w:pPr/>
      <w:r>
        <w:t>Retriever stanowi pierwszy element łańcucha przetwarzania w systemie RAG, odpowiedzialny za identyfikację i pobranie relevantnych dokumentów z bazy wiedzy. W kontekście systemów ERP, retriever musi być zdolny do przeszukiwania różnorodnych typów dokumentów, w tym dokumentacji technicznej, instrukcji użytkownika, opisów procesów biznesowych oraz historii rozwiązywania problemów.</w:t>
      </w:r>
    </w:p>
    <w:p>
      <w:pPr/>
      <w:r/>
      <w:r>
        <w:rPr>
          <w:b/>
        </w:rPr>
        <w:t>Kluczowe technologie retriever-a:</w:t>
      </w:r>
      <w:r/>
    </w:p>
    <w:p>
      <w:pPr>
        <w:pStyle w:val="ListBullet"/>
        <w:ind w:firstLine="0" w:left="567"/>
      </w:pPr>
      <w:r>
        <w:t>**Dense retrieval** wykorzystujący modele embedding, takie jak BERT czy Sentence-BERT, do tworzenia wektorowych reprezentacji dokumentów i zapytań</w:t>
      </w:r>
    </w:p>
    <w:p>
      <w:pPr>
        <w:pStyle w:val="ListBullet"/>
        <w:ind w:firstLine="0" w:left="567"/>
      </w:pPr>
      <w:r>
        <w:t>**Sparse retrieval** oparty na tradycyjnych metodach, takich jak BM25, dla zapewnienia dobrego pokrycia terminów kluczowych</w:t>
      </w:r>
    </w:p>
    <w:p>
      <w:pPr>
        <w:pStyle w:val="ListBullet"/>
        <w:ind w:firstLine="0" w:left="567"/>
      </w:pPr>
      <w:r>
        <w:t>**Hybrid retrieval** łączący oba podejścia dla maksymalizacji skuteczności wyszukiwania</w:t>
      </w:r>
    </w:p>
    <w:p>
      <w:pPr/>
      <w:r/>
      <w:r>
        <w:rPr>
          <w:b/>
        </w:rPr>
        <w:t>Proces indeksowania</w:t>
      </w:r>
      <w:r>
        <w:t xml:space="preserve"> obejmuje przetwarzanie dokumentów źródłowych, ich segmentację na mniejsze fragmenty (chunks), generowanie embeddings oraz utworzenie indeksów umożliwiających szybkie wyszukiwanie. W przypadku dokumentacji Comarch ERP XL, proces ten wymaga szczególnej uwagi na strukturę hierarchiczną dokumentów oraz zachowanie kontekstu biznesowego.</w:t>
      </w:r>
    </w:p>
    <w:p>
      <w:pPr/>
      <w:r/>
      <w:r>
        <w:rPr>
          <w:b/>
        </w:rPr>
        <w:t>2. Generator (Komponent generowania)</w:t>
      </w:r>
      <w:r/>
    </w:p>
    <w:p>
      <w:pPr/>
      <w:r>
        <w:t>Generator wykorzystuje duże modele językowe do tworzenia spójnych i kontekstowych odpowiedzi na podstawie dokumentów znalezionych przez retriever. W implementacji dla systemów ERP, generator musi być zdolny do:</w:t>
      </w:r>
    </w:p>
    <w:p>
      <w:pPr>
        <w:pStyle w:val="ListBullet"/>
        <w:ind w:firstLine="0" w:left="567"/>
      </w:pPr>
      <w:r>
        <w:t>Syntezy informacji z wielu źródeł dokumentacji</w:t>
      </w:r>
    </w:p>
    <w:p>
      <w:pPr>
        <w:pStyle w:val="ListBullet"/>
        <w:ind w:firstLine="0" w:left="567"/>
      </w:pPr>
      <w:r>
        <w:t>Dostosowania poziomu techniczności odpowiedzi do profilu użytkownika</w:t>
      </w:r>
    </w:p>
    <w:p>
      <w:pPr>
        <w:pStyle w:val="ListBullet"/>
        <w:ind w:firstLine="0" w:left="567"/>
      </w:pPr>
      <w:r>
        <w:t>Generowania odpowiedzi w kontekście specyficznych procesów biznesowych</w:t>
      </w:r>
    </w:p>
    <w:p>
      <w:pPr>
        <w:pStyle w:val="ListBullet"/>
        <w:ind w:firstLine="0" w:left="567"/>
      </w:pPr>
      <w:r>
        <w:t>Zachowania spójności terminologicznej zgodnej z dokumentacją systemu ERP</w:t>
      </w:r>
    </w:p>
    <w:p>
      <w:pPr/>
      <w:r/>
      <w:r>
        <w:rPr>
          <w:b/>
        </w:rPr>
        <w:t>Modele językowe wykorzystywane w systemach RAG:</w:t>
      </w:r>
      <w:r/>
    </w:p>
    <w:p>
      <w:pPr>
        <w:pStyle w:val="ListBullet"/>
        <w:ind w:firstLine="0" w:left="567"/>
      </w:pPr>
      <w:r>
        <w:t>**GPT-4** i jego warianty oferujące wysoką jakość generowania tekstu</w:t>
      </w:r>
    </w:p>
    <w:p>
      <w:pPr>
        <w:pStyle w:val="ListBullet"/>
        <w:ind w:firstLine="0" w:left="567"/>
      </w:pPr>
      <w:r>
        <w:t>**Claude-3** charakteryzujący się dobrą zdolnością do analizy kontekstu</w:t>
      </w:r>
    </w:p>
    <w:p>
      <w:pPr>
        <w:pStyle w:val="ListBullet"/>
        <w:ind w:firstLine="0" w:left="567"/>
      </w:pPr>
      <w:r>
        <w:t>**Llama-2** dostępny jako model open-source dla implementacji on-premise</w:t>
      </w:r>
    </w:p>
    <w:p>
      <w:pPr>
        <w:pStyle w:val="ListBullet"/>
        <w:ind w:firstLine="0" w:left="567"/>
      </w:pPr>
      <w:r>
        <w:t>Modele specjalizowane dostosowane do konkretnych domen biznesowych</w:t>
      </w:r>
    </w:p>
    <w:p>
      <w:pPr/>
      <w:r/>
      <w:r>
        <w:rPr>
          <w:b/>
        </w:rPr>
        <w:t>3. Knowledge Base (Baza wiedzy)</w:t>
      </w:r>
      <w:r/>
    </w:p>
    <w:p>
      <w:pPr/>
      <w:r>
        <w:t>Baza wiedzy stanowi fundament systemu RAG, zawierając strukturyzowane i niestrukturyzowane dokumenty niezbędne do wsparcia procesów wdrożeniowych ERP. W przypadku systemu wspierającego Comarch ERP XL, baza wiedzy obejmuje:</w:t>
      </w:r>
    </w:p>
    <w:p>
      <w:pPr/>
      <w:r/>
      <w:r>
        <w:rPr>
          <w:b/>
        </w:rPr>
        <w:t>Dokumentacja techniczna:</w:t>
      </w:r>
      <w:r/>
    </w:p>
    <w:p>
      <w:pPr>
        <w:pStyle w:val="ListBullet"/>
        <w:ind w:firstLine="0" w:left="567"/>
      </w:pPr>
      <w:r>
        <w:t>Instrukcje instalacji i konfiguracji systemu</w:t>
      </w:r>
    </w:p>
    <w:p>
      <w:pPr>
        <w:pStyle w:val="ListBullet"/>
        <w:ind w:firstLine="0" w:left="567"/>
      </w:pPr>
      <w:r>
        <w:t>Opisy modułów funkcjonalnych i ich integracji</w:t>
      </w:r>
    </w:p>
    <w:p>
      <w:pPr>
        <w:pStyle w:val="ListBullet"/>
        <w:ind w:firstLine="0" w:left="567"/>
      </w:pPr>
      <w:r>
        <w:t>Dokumentacja API i interfejsów systemowych</w:t>
      </w:r>
    </w:p>
    <w:p>
      <w:pPr>
        <w:pStyle w:val="ListBullet"/>
        <w:ind w:firstLine="0" w:left="567"/>
      </w:pPr>
      <w:r>
        <w:t>Procedury troubleshooting-u i rozwiązywania problemów</w:t>
      </w:r>
    </w:p>
    <w:p>
      <w:pPr/>
      <w:r/>
      <w:r>
        <w:rPr>
          <w:b/>
        </w:rPr>
        <w:t>Dokumentacja biznesowa:</w:t>
      </w:r>
      <w:r/>
    </w:p>
    <w:p>
      <w:pPr>
        <w:pStyle w:val="ListBullet"/>
        <w:ind w:firstLine="0" w:left="567"/>
      </w:pPr>
      <w:r>
        <w:t>Opisy procesów biznesowych wspieranych przez system</w:t>
      </w:r>
    </w:p>
    <w:p>
      <w:pPr>
        <w:pStyle w:val="ListBullet"/>
        <w:ind w:firstLine="0" w:left="567"/>
      </w:pPr>
      <w:r>
        <w:t>Best practices wdrożeniowe</w:t>
      </w:r>
    </w:p>
    <w:p>
      <w:pPr>
        <w:pStyle w:val="ListBullet"/>
        <w:ind w:firstLine="0" w:left="567"/>
      </w:pPr>
      <w:r>
        <w:t>Case studies z poprzednich implementacji</w:t>
      </w:r>
    </w:p>
    <w:p>
      <w:pPr>
        <w:pStyle w:val="ListBullet"/>
        <w:ind w:firstLine="0" w:left="567"/>
      </w:pPr>
      <w:r>
        <w:t>Matrycze konfiguracji dla różnych branż</w:t>
      </w:r>
    </w:p>
    <w:p>
      <w:pPr/>
      <w:r/>
      <w:r>
        <w:rPr>
          <w:b/>
        </w:rPr>
        <w:t>Baza wiedzy eksperckiej:</w:t>
      </w:r>
      <w:r/>
    </w:p>
    <w:p>
      <w:pPr>
        <w:pStyle w:val="ListBullet"/>
        <w:ind w:firstLine="0" w:left="567"/>
      </w:pPr>
      <w:r>
        <w:t>Historia zgłoszeń i rozwiązań problemów</w:t>
      </w:r>
    </w:p>
    <w:p>
      <w:pPr>
        <w:pStyle w:val="ListBullet"/>
        <w:ind w:firstLine="0" w:left="567"/>
      </w:pPr>
      <w:r>
        <w:t>FAQ konsultantów ERP</w:t>
      </w:r>
    </w:p>
    <w:p>
      <w:pPr>
        <w:pStyle w:val="ListBullet"/>
        <w:ind w:firstLine="0" w:left="567"/>
      </w:pPr>
      <w:r>
        <w:t>Procedury eskalacji i komunikacji z klientem</w:t>
      </w:r>
    </w:p>
    <w:p>
      <w:pPr>
        <w:pStyle w:val="ListBullet"/>
        <w:ind w:firstLine="0" w:left="567"/>
      </w:pPr>
      <w:r>
        <w:t>Szablony dokumentów projektowych</w:t>
      </w:r>
    </w:p>
    <w:p>
      <w:pPr/>
      <w:r/>
      <w:r>
        <w:rPr>
          <w:b/>
        </w:rPr>
        <w:t>Technologie przechowywania i zarządzania danymi:</w:t>
      </w:r>
      <w:r/>
    </w:p>
    <w:p>
      <w:pPr/>
      <w:r/>
      <w:r>
        <w:rPr>
          <w:b/>
        </w:rPr>
        <w:t>Vector databases</w:t>
      </w:r>
      <w:r>
        <w:t xml:space="preserve"> takie jak ChromaDB, Pinecone czy Weaviate umożliwiają efektywne przechowywanie i wyszukiwanie embeddings dokumentów. Wybór odpowiedniej bazy wektorowej zależy od wymagań skalowalności, wydajności oraz integracji z istniejącą infrastrukturą.</w:t>
      </w:r>
    </w:p>
    <w:p>
      <w:pPr/>
      <w:r/>
      <w:r>
        <w:rPr>
          <w:b/>
        </w:rPr>
        <w:t>Metadata management</w:t>
      </w:r>
      <w:r>
        <w:t xml:space="preserve"> pozwala na tagowanie dokumentów według kryteriów takich jak:</w:t>
      </w:r>
    </w:p>
    <w:p>
      <w:pPr>
        <w:pStyle w:val="ListBullet"/>
        <w:ind w:firstLine="0" w:left="567"/>
      </w:pPr>
      <w:r>
        <w:t>Wersja systemu ERP</w:t>
      </w:r>
    </w:p>
    <w:p>
      <w:pPr>
        <w:pStyle w:val="ListBullet"/>
        <w:ind w:firstLine="0" w:left="567"/>
      </w:pPr>
      <w:r>
        <w:t>Moduł funkcjonalny</w:t>
      </w:r>
    </w:p>
    <w:p>
      <w:pPr>
        <w:pStyle w:val="ListBullet"/>
        <w:ind w:firstLine="0" w:left="567"/>
      </w:pPr>
      <w:r>
        <w:t>Poziom zaawansowania użytkownika</w:t>
      </w:r>
    </w:p>
    <w:p>
      <w:pPr>
        <w:pStyle w:val="ListBullet"/>
        <w:ind w:firstLine="0" w:left="567"/>
      </w:pPr>
      <w:r>
        <w:t>Język dokumentacji</w:t>
      </w:r>
    </w:p>
    <w:p>
      <w:pPr>
        <w:pStyle w:val="ListBullet"/>
        <w:ind w:firstLine="0" w:left="567"/>
      </w:pPr>
      <w:r>
        <w:t>Data ostatniej aktualizacji</w:t>
      </w:r>
    </w:p>
    <w:p>
      <w:pPr/>
      <w:r/>
      <w:r>
        <w:rPr>
          <w:b/>
        </w:rPr>
        <w:t>Data versioning</w:t>
      </w:r>
      <w:r>
        <w:t xml:space="preserve"> zapewnia kontrolę wersji dokumentów oraz możliwość rollback w przypadku problemów z aktualizacjami bazy wiedzy.</w:t>
      </w:r>
    </w:p>
    <w:p>
      <w:pPr/>
      <w:r/>
      <w:r>
        <w:rPr>
          <w:b/>
        </w:rPr>
        <w:t>Proces działania systemu RAG:</w:t>
      </w:r>
      <w:r/>
    </w:p>
    <w:p>
      <w:pPr>
        <w:pStyle w:val="ListNumber"/>
        <w:ind w:firstLine="0" w:left="567"/>
      </w:pPr>
      <w:r>
        <w:t>**Analiza zapytania** - system analizuje zapytanie użytkownika, identyfikując intencję, kluczowe terminy oraz kontekst</w:t>
      </w:r>
    </w:p>
    <w:p>
      <w:pPr>
        <w:pStyle w:val="ListNumber"/>
        <w:ind w:firstLine="0" w:left="567"/>
      </w:pPr>
      <w:r>
        <w:t>**Wyszukiwanie kontekstu** - retriever odnajduje najrelevantniejsze dokumenty w bazie wiedzy</w:t>
      </w:r>
    </w:p>
    <w:p>
      <w:pPr>
        <w:pStyle w:val="ListNumber"/>
        <w:ind w:firstLine="0" w:left="567"/>
      </w:pPr>
      <w:r>
        <w:t>**Ranking i selekcja** - system ocenia relevantność znalezionych dokumentów i wybiera najbardziej odpowiednie fragmenty</w:t>
      </w:r>
    </w:p>
    <w:p>
      <w:pPr>
        <w:pStyle w:val="ListNumber"/>
        <w:ind w:firstLine="0" w:left="567"/>
      </w:pPr>
      <w:r>
        <w:t>**Augmentacja promptu** - wybrane dokumenty są dodawane do kontekstu dla modelu językowego</w:t>
      </w:r>
    </w:p>
    <w:p>
      <w:pPr>
        <w:pStyle w:val="ListNumber"/>
        <w:ind w:firstLine="0" w:left="567"/>
      </w:pPr>
      <w:r>
        <w:t>**Generowanie odpowiedzi** - LLM tworzy spójną odpowiedź na podstawie zapytania i kontekstu</w:t>
      </w:r>
    </w:p>
    <w:p>
      <w:pPr>
        <w:pStyle w:val="ListNumber"/>
        <w:ind w:firstLine="0" w:left="567"/>
      </w:pPr>
      <w:r>
        <w:t>**Post-processing** - odpowiedź jest formatowana i walidowana przed prezentacją użytkownikowi</w:t>
      </w:r>
    </w:p>
    <w:p>
      <w:pPr/>
      <w:r>
        <w:t>W kontekście wsparcia wdrożeń ERP, system RAG może obsługiwać różnorodne typy zapytań, od prostych pytań o funkcjonalność systemu po złożone scenariusze problemowe wymagające analizy wielu dokumentów źródłowych.</w:t>
      </w:r>
    </w:p>
    <w:p>
      <w:pPr>
        <w:pStyle w:val="Heading3"/>
      </w:pPr>
      <w:r>
        <w:t>3.2.2 Implementacja RAG w środowisku ERP</w:t>
      </w:r>
    </w:p>
    <w:p>
      <w:pPr/>
      <w:r>
        <w:t>Implementacja technologii RAG w środowisku systemów ERP wymaga szczególnego uwzględnienia specyfiki procesów biznesowych oraz architektury technicznej istniejących rozwiązań. Integracja z systemami takimi jak Comarch ERP XL stawia przed projektantami unikalne wyzwania związane z różnorodnością formatów danych, złożonością procesów biznesowych oraz wymaganiami bezpieczeństwa.</w:t>
      </w:r>
    </w:p>
    <w:p>
      <w:pPr/>
      <w:r/>
      <w:r>
        <w:rPr>
          <w:b/>
        </w:rPr>
        <w:t>Źródła danych dla RAG w środowisku ERP:</w:t>
      </w:r>
      <w:r/>
    </w:p>
    <w:p>
      <w:pPr/>
      <w:r/>
      <w:r>
        <w:rPr>
          <w:b/>
        </w:rPr>
        <w:t>Dokumentacja systemowa</w:t>
      </w:r>
      <w:r>
        <w:t xml:space="preserve"> obejmuje instrukcje instalacji, konfiguracji oraz administracji systemu ERP. Dokumenty te charakteryzują się wysokim poziomem techniczności oraz strukturalną organizacją informacji, co wymaga specjalizowanych technik indeksowania zachowujących hierarchiczne relacje między tematami.</w:t>
      </w:r>
    </w:p>
    <w:p>
      <w:pPr/>
      <w:r/>
      <w:r>
        <w:rPr>
          <w:b/>
        </w:rPr>
        <w:t>Dokumentacja funkcjonalna</w:t>
      </w:r>
      <w:r>
        <w:t xml:space="preserve"> zawiera opisy modułów biznesowych, procesów oraz procedur operacyjnych. Tego typu dokumenty wymagają szczególnej uwagi na terminologię domenową oraz kontekst biznesowy, aby system RAG mógł generować odpowiedzi dopasowane do potrzeb użytkowników końcowych.</w:t>
      </w:r>
    </w:p>
    <w:p>
      <w:pPr/>
      <w:r/>
      <w:r>
        <w:rPr>
          <w:b/>
        </w:rPr>
        <w:t>Baza wiedzy eksperckiej</w:t>
      </w:r>
      <w:r>
        <w:t xml:space="preserve"> gromadzi historię rozwiązywania problemów, FAQ, oraz best practices wypracowane przez doświadczonych konsultantów ERP. Ta kategoria danych ma szczególną wartość, ponieważ zawiera praktyczną wiedzę trudną do znalezienia w formalnej dokumentacji.</w:t>
      </w:r>
    </w:p>
    <w:p>
      <w:pPr/>
      <w:r/>
      <w:r>
        <w:rPr>
          <w:b/>
        </w:rPr>
        <w:t>Dane transakcyjne i konfiguracyjne</w:t>
      </w:r>
      <w:r>
        <w:t xml:space="preserve"> z systemu ERP mogą być wykorzystywane do kontekstualizacji odpowiedzi oraz generowania przykładów bazujących na rzeczywistych danych organizacji.</w:t>
      </w:r>
    </w:p>
    <w:p>
      <w:pPr/>
      <w:r/>
      <w:r>
        <w:rPr>
          <w:b/>
        </w:rPr>
        <w:t>Techniczne aspekty implementacji:</w:t>
      </w:r>
      <w:r/>
    </w:p>
    <w:p>
      <w:pPr/>
      <w:r/>
      <w:r>
        <w:rPr>
          <w:b/>
        </w:rPr>
        <w:t>Integracja API</w:t>
      </w:r>
      <w:r>
        <w:t xml:space="preserve"> wymaga opracowania interfejsów programistycznych umożliwiających komunikację między systemem RAG a modułami ERP. W przypadku Comarch ERP XL, integracja może wykorzystywać zarówno standardowe API REST, jak i dedykowane connector-y.</w:t>
      </w:r>
    </w:p>
    <w:p>
      <w:pPr/>
      <w:r/>
      <w:r>
        <w:rPr>
          <w:b/>
        </w:rPr>
        <w:t>Preprocessing danych</w:t>
      </w:r>
      <w:r>
        <w:t xml:space="preserve"> obejmuje oczyszczanie, normalizację oraz strukturyzację dokumentów przed ich indeksowaniem. Szczególną uwagę należy zwrócić na zachowanie formatowania, struktur tabelarycznych oraz diagramów, które często zawierają kluczowe informacje.</w:t>
      </w:r>
    </w:p>
    <w:p>
      <w:pPr/>
      <w:r/>
      <w:r>
        <w:rPr>
          <w:b/>
        </w:rPr>
        <w:t>Embeddings generation</w:t>
      </w:r>
      <w:r>
        <w:t xml:space="preserve"> wymaga wykorzystania modeli dostosowanych do specyfiki dokumentacji ERP. Modele wielojęzyczne są szczególnie istotne w środowiskach międzynarodowych, gdzie dokumentacja może być dostępna w różnych wersjach językowych.</w:t>
      </w:r>
    </w:p>
    <w:p>
      <w:pPr/>
      <w:r/>
      <w:r>
        <w:rPr>
          <w:b/>
        </w:rPr>
        <w:t>Real-time synchronization</w:t>
      </w:r>
      <w:r>
        <w:t xml:space="preserve"> zapewnia aktualność bazy wiedzy poprzez automatyczne indeksowanie nowych dokumentów oraz aktualizacji istniejących treści.</w:t>
      </w:r>
    </w:p>
    <w:p>
      <w:pPr>
        <w:pStyle w:val="Heading3"/>
      </w:pPr>
      <w:r>
        <w:t>3.2.3 Korzyści i ograniczenia RAG</w:t>
      </w:r>
    </w:p>
    <w:p>
      <w:pPr/>
      <w:r/>
      <w:r>
        <w:rPr>
          <w:b/>
        </w:rPr>
        <w:t>Kluczowe korzyści implementacji RAG w systemach ERP:</w:t>
      </w:r>
      <w:r/>
    </w:p>
    <w:p>
      <w:pPr/>
      <w:r/>
      <w:r>
        <w:rPr>
          <w:b/>
        </w:rPr>
        <w:t>Redukcja czasu wyszukiwania informacji</w:t>
      </w:r>
      <w:r>
        <w:t xml:space="preserve"> stanowi najbardziej bezpośrednią korzyść implementacji RAG. Według badań, systemy RAG mogą skrócić czas potrzebny na odnalezienie odpowiedniej informacji o 70-80% w porównaniu z tradycyjnymi metodami przeszukiwania dokumentacji (Chang i Pflugfelder, 2024).</w:t>
      </w:r>
    </w:p>
    <w:p>
      <w:pPr/>
      <w:r/>
      <w:r>
        <w:rPr>
          <w:b/>
        </w:rPr>
        <w:t>Poprawa jakości wsparcia</w:t>
      </w:r>
      <w:r>
        <w:t xml:space="preserve"> jest osiągana poprzez dostarczanie kontekstowych, precyzyjnych odpowiedzi zwiększających zadowolenie użytkowników i efektywność rozwiązywania problemów. System RAG może automatycznie łączyć informacje z różnych źródeł, tworząc kompleksowe odpowiedzi na złożone zapytania.</w:t>
      </w:r>
    </w:p>
    <w:p>
      <w:pPr/>
      <w:r/>
      <w:r>
        <w:rPr>
          <w:b/>
        </w:rPr>
        <w:t>Automatyzacja dokumentacji</w:t>
      </w:r>
      <w:r>
        <w:t xml:space="preserve"> umożliwia automatyczne generowanie instrukcji, raportów oraz dokumentacji technicznej na podstawie istniejącej bazy wiedzy, znacząco redukując nakład pracy konsultantów ERP.</w:t>
      </w:r>
    </w:p>
    <w:p>
      <w:pPr/>
      <w:r/>
      <w:r>
        <w:rPr>
          <w:b/>
        </w:rPr>
        <w:t>Personalizacja odpowiedzi</w:t>
      </w:r>
      <w:r>
        <w:t xml:space="preserve"> pozwala na dostosowanie poziomu szczegółowości i stylu komunikacji do kompetencji i roli użytkownika, co zwiększa skuteczność przekazu informacji.</w:t>
      </w:r>
    </w:p>
    <w:p>
      <w:pPr/>
      <w:r/>
      <w:r>
        <w:rPr>
          <w:b/>
        </w:rPr>
        <w:t>Skalowalność wsparcia</w:t>
      </w:r>
      <w:r>
        <w:t xml:space="preserve"> umożliwia obsługę zwiększającej się liczby zapytań bez proporcjonalnego wzrostu zasobów ludzkich, co jest szczególnie istotne w dużych projektach wdrożeniowych.</w:t>
      </w:r>
    </w:p>
    <w:p>
      <w:pPr/>
      <w:r/>
      <w:r>
        <w:rPr>
          <w:b/>
        </w:rPr>
        <w:t>Ograniczenia i wyzwania:</w:t>
      </w:r>
      <w:r/>
    </w:p>
    <w:p>
      <w:pPr/>
      <w:r/>
      <w:r>
        <w:rPr>
          <w:b/>
        </w:rPr>
        <w:t>Jakość danych wejściowych</w:t>
      </w:r>
      <w:r>
        <w:t xml:space="preserve"> stanowi fundamentalne ograniczenie - efektywność systemu RAG jest bezpośrednio zależna od jakości i aktualności dokumentów w bazie wiedzy. Niepełne, przestarzałe lub błędne informacje mogą prowadzić do generowania nietrafionych odpowiedzi.</w:t>
      </w:r>
    </w:p>
    <w:p>
      <w:pPr/>
      <w:r/>
      <w:r>
        <w:rPr>
          <w:b/>
        </w:rPr>
        <w:t>Koszt implementacji</w:t>
      </w:r>
      <w:r>
        <w:t xml:space="preserve"> obejmuje wysokie wymagania dotyczące infrastruktury obliczeniowej, licencji na modele językowe oraz kosztów utrzymania systemu. Organizacje muszą rozważyć ROI implementacji w kontekście oczekiwanych korzyści operacyjnych.</w:t>
      </w:r>
    </w:p>
    <w:p>
      <w:pPr/>
      <w:r/>
      <w:r>
        <w:rPr>
          <w:b/>
        </w:rPr>
        <w:t>Bezpieczeństwo danych</w:t>
      </w:r>
      <w:r>
        <w:t xml:space="preserve"> wymaga zapewnienia ochrony wrażliwych informacji biznesowych podczas przetwarzania przez systemy AI, szczególnie w przypadku wykorzystania zewnętrznych API modeli językowych.</w:t>
      </w:r>
    </w:p>
    <w:p>
      <w:pPr/>
      <w:r/>
      <w:r>
        <w:rPr>
          <w:b/>
        </w:rPr>
        <w:t>Problemy z halucynacją</w:t>
      </w:r>
      <w:r>
        <w:t xml:space="preserve"> mogą prowadzić do generowania nieprawdziwych lub nieprecyzyjnych informacji przez modele językowe, co wymaga implementacji mechanizmów walidacji i weryfikacji odpowiedzi.</w:t>
      </w:r>
    </w:p>
    <w:p>
      <w:pPr/>
      <w:r/>
      <w:r>
        <w:rPr>
          <w:b/>
        </w:rPr>
        <w:t>Ograniczenia kontekstowe</w:t>
      </w:r>
      <w:r>
        <w:t xml:space="preserve"> wynikają z limitów długości kontekstu w modelach językowych, co może ograniczać zdolność systemu do analizy bardzo długich lub złożonych dokumentów.</w:t>
      </w:r>
    </w:p>
    <w:p>
      <w:pPr>
        <w:pStyle w:val="Heading2"/>
      </w:pPr>
      <w:r>
        <w:t>3.3 Zastosowania AI w systemach ERP</w:t>
      </w:r>
    </w:p>
    <w:p>
      <w:pPr/>
      <w:r>
        <w:t>Praktyczne zastosowania sztucznej inteligencji w systemach ERP obejmują szeroki zakres funkcjonalności, od automatyzacji rutynowych zadań po zaawansowane wsparcie decyzyjne. Implementacja tych technologii wymaga strategicznego podejścia oraz uwzględnienia specyfiki procesów biznesowych organizacji.</w:t>
      </w:r>
    </w:p>
    <w:p>
      <w:pPr>
        <w:pStyle w:val="Heading3"/>
      </w:pPr>
      <w:r>
        <w:t>3.3.1 Automatyzacja procesów</w:t>
      </w:r>
    </w:p>
    <w:p>
      <w:pPr/>
      <w:r/>
      <w:r>
        <w:rPr>
          <w:b/>
        </w:rPr>
        <w:t>Przetwarzanie dokumentów</w:t>
      </w:r>
      <w:r>
        <w:t xml:space="preserve"> - systemy AI mogą automatyzować proces przetwarzania dokumentów biznesowych, takich jak faktury, zamówienia czy umowy. Technologie OCR w połączeniu z NLP umożliwiają automatyczne rozpoznawanie i klasyfikację dokumentów, ekstrakę kluczowych danych oraz walidację zgodności z regułami biznesowymi.</w:t>
      </w:r>
    </w:p>
    <w:p>
      <w:pPr/>
      <w:r/>
      <w:r>
        <w:rPr>
          <w:b/>
        </w:rPr>
        <w:t>Obsługa zapytań użytkowników</w:t>
      </w:r>
      <w:r>
        <w:t xml:space="preserve"> - chatboty i asystenci konwersacyjni oparte na AI mogą obsługiwać znaczną część zapytań użytkowników dotyczących procedur operacyjnych, rozwiązywania problemów technicznych, generowania raportów oraz nawigacji po funkcjonalnościach systemu.</w:t>
      </w:r>
    </w:p>
    <w:p>
      <w:pPr/>
      <w:r/>
      <w:r>
        <w:rPr>
          <w:b/>
        </w:rPr>
        <w:t>Optymalizacja workflow</w:t>
      </w:r>
      <w:r>
        <w:t xml:space="preserve"> - algorytmy AI mogą analizować przepływy procesów w systemie ERP i proponować optymalizacje poprzez identyfikację wąskich gardeł, automatyczne przekierowanie zadań oraz priorytetyzację na podstawie kryteriów biznesowych.</w:t>
      </w:r>
    </w:p>
    <w:p>
      <w:pPr>
        <w:pStyle w:val="Heading3"/>
      </w:pPr>
      <w:r>
        <w:t>3.3.2 Wsparcie decyzyjne</w:t>
      </w:r>
    </w:p>
    <w:p>
      <w:pPr/>
      <w:r/>
      <w:r>
        <w:rPr>
          <w:b/>
        </w:rPr>
        <w:t>Analityka predykcyjna</w:t>
      </w:r>
      <w:r>
        <w:t xml:space="preserve"> umożliwia zaawansowaną analizę danych ERP w celu wsparcia decyzji strategicznych poprzez prognozowanie trendów sprzedażowych, przewidywanie rotacji pracowników, analizę ryzyka kredytowego kontrahentów oraz optymalizację poziomu zapasów.</w:t>
      </w:r>
    </w:p>
    <w:p>
      <w:pPr/>
      <w:r/>
      <w:r>
        <w:rPr>
          <w:b/>
        </w:rPr>
        <w:t>Business Intelligence</w:t>
      </w:r>
      <w:r>
        <w:t xml:space="preserve"> - inteligentne systemy raportowania wykorzystujące AI automatycznie generują insights z danych, wykrywają anomalie i trendy, tworzą personalizowane dashboardy oraz dostarczają rekomendacje działań.</w:t>
      </w:r>
    </w:p>
    <w:p>
      <w:pPr/>
      <w:r/>
      <w:r>
        <w:rPr>
          <w:b/>
        </w:rPr>
        <w:t>Wsparcie planowania</w:t>
      </w:r>
      <w:r>
        <w:t xml:space="preserve"> obejmuje optymalizację harmonogramów produkcji, planowanie potrzeb kadrowych, przewidywanie zapotrzebowania na zasoby IT oraz analizę scenariuszy "what-if".</w:t>
      </w:r>
    </w:p>
    <w:p>
      <w:pPr>
        <w:pStyle w:val="Heading3"/>
      </w:pPr>
      <w:r>
        <w:t>3.3.3 Personalizacja interfejsów</w:t>
      </w:r>
    </w:p>
    <w:p>
      <w:pPr/>
      <w:r/>
      <w:r>
        <w:rPr>
          <w:b/>
        </w:rPr>
        <w:t>Adaptacyjne interfejsy użytkownika</w:t>
      </w:r>
      <w:r>
        <w:t xml:space="preserve"> dostosowują się do preferencji i wzorców pracy użytkowników poprzez personalizację układu ekranów, inteligentne sugestie kolejnych działań oraz adaptację poziomu szczegółowości informacji.</w:t>
      </w:r>
    </w:p>
    <w:p>
      <w:pPr/>
      <w:r/>
      <w:r>
        <w:rPr>
          <w:b/>
        </w:rPr>
        <w:t>Inteligentne wyszukiwanie</w:t>
      </w:r>
      <w:r>
        <w:t xml:space="preserve"> oferuje semantic search w całym systemie ERP, sugestie zapytań na podstawie kontekstu, wyszukiwanie cross-modułowe oraz inteligentne filtry i kategoryzację wyników.</w:t>
      </w:r>
    </w:p>
    <w:p>
      <w:pPr/>
      <w:r/>
      <w:r>
        <w:rPr>
          <w:b/>
        </w:rPr>
        <w:t>Proaktywne powiadomienia</w:t>
      </w:r>
      <w:r>
        <w:t xml:space="preserve"> generują inteligentne alerty o potencjalnych problemach, przypomnienia o terminach i zadaniach, rekomendacje optymalizacji procesów oraz powiadomienia o możliwościach biznesowych.</w:t>
      </w:r>
    </w:p>
    <w:p>
      <w:pPr/>
      <w:r>
        <w:t>Przedstawiona analiza zastosowań AI w systemach ERP wskazuje na znaczący potencjał tych technologii w obszarze automatyzacji, wsparcia decyzyjnego oraz personalizacji doświadczeń użytkowników. W kolejnych rozdziałach zostanie przedstawiona praktyczna implementacja tych koncepcji w postaci prototypu asystenta AI dla systemu Comarch ERP XL.</w:t>
      </w:r>
    </w:p>
    <w:p>
      <w:r>
        <w:br w:type="page"/>
      </w:r>
    </w:p>
    <w:p>
      <w:pPr>
        <w:pStyle w:val="Heading1"/>
      </w:pPr>
      <w:r>
        <w:t>4. Metodyka badań</w:t>
      </w:r>
    </w:p>
    <w:p>
      <w:pPr/>
      <w:r>
        <w:t>Niniejszy rozdział przedstawia metodologię badawczą zastosowaną w procesie projektowania, implementacji i ewaluacji prototypu inteligentnego asystenta AI wspierającego wdrożenia systemów ERP. Wybrana metodyka opiera się na paradygmacie Design Science Research (DSR), który umożliwia systematyczne podejście do tworzenia innowacyjnych rozwiązań technologicznych oraz ich empirycznej walidacji.</w:t>
      </w:r>
    </w:p>
    <w:p>
      <w:pPr/>
      <w:r>
        <w:t>Metodologia DSR została wybrana ze względu na jej zdolność do łączenia teoretycznych podstaw z praktycznymi zastosowaniami, co jest szczególnie istotne w kontekście badań nad zastosowaniami technologii AI w środowisku biznesowym. Podejście to pozwala na iteracyjny rozwój rozwiązania przy jednoczesnym zachowaniu rygorów naukowych niezbędnych do walidacji uzyskanych wyników.</w:t>
      </w:r>
    </w:p>
    <w:p>
      <w:pPr>
        <w:pStyle w:val="Heading2"/>
      </w:pPr>
      <w:r>
        <w:t>4.1 Problem badawczy i hipotezy</w:t>
      </w:r>
    </w:p>
    <w:p>
      <w:pPr/>
      <w:r>
        <w:t>Sformułowanie problemu badawczego stanowi fundamentalny element metodologii DSR, definiując obszar, w którym poszukiwane są innowacyjne rozwiązania. W kontekście niniejszej pracy, problem badawczy koncentruje się na wykorzystaniu technologii sztucznej inteligencji do wspierania procesów wdrażania systemów ERP.</w:t>
      </w:r>
    </w:p>
    <w:p>
      <w:pPr>
        <w:pStyle w:val="Heading3"/>
      </w:pPr>
      <w:r>
        <w:t>4.1.1 Identyfikacja problemu</w:t>
      </w:r>
    </w:p>
    <w:p>
      <w:pPr/>
      <w:r>
        <w:t>Na podstawie przeprowadzonej analizy literatury oraz obserwacji praktyki rynkowej zidentyfikowano kluczowe obszary problemowe w procesach wdrażania systemów ERP:</w:t>
      </w:r>
    </w:p>
    <w:p>
      <w:pPr/>
      <w:r/>
      <w:r>
        <w:rPr>
          <w:b/>
        </w:rPr>
        <w:t>Nieefektywność wyszukiwania informacji</w:t>
      </w:r>
      <w:r>
        <w:t xml:space="preserve"> - konsultanci ERP poświęcają znaczną część czasu pracy na przeszukiwanie dokumentacji technicznej i funkcjonalnej, co obniża ich produktywność i zwiększa koszty projektów.</w:t>
      </w:r>
    </w:p>
    <w:p>
      <w:pPr/>
      <w:r/>
      <w:r>
        <w:rPr>
          <w:b/>
        </w:rPr>
        <w:t>Fragmentacja wiedzy</w:t>
      </w:r>
      <w:r>
        <w:t xml:space="preserve"> - informacje niezbędne do efektywnego wdrożenia są rozproszone w różnych źródłach, co utrudnia ich szybkie odnalezienie i wykorzystanie w praktyce.</w:t>
      </w:r>
    </w:p>
    <w:p>
      <w:pPr/>
      <w:r/>
      <w:r>
        <w:rPr>
          <w:b/>
        </w:rPr>
        <w:t>Bariery adaptacji użytkowników</w:t>
      </w:r>
      <w:r>
        <w:t xml:space="preserve"> - złożoność systemów ERP oraz ich interfejsów stanowi istotną przeszkodę w adopcji nowych technologii przez użytkowników końcowych.</w:t>
      </w:r>
    </w:p>
    <w:p>
      <w:pPr/>
      <w:r/>
      <w:r>
        <w:rPr>
          <w:b/>
        </w:rPr>
        <w:t>Wysokie koszty wsparcia technicznego</w:t>
      </w:r>
      <w:r>
        <w:t xml:space="preserve"> - zapewnienie ciągłego wsparcia podczas wdrożeń wymaga zaangażowania doświadczonych konsultantów, co generuje znaczne koszty operacyjne.</w:t>
      </w:r>
    </w:p>
    <w:p>
      <w:pPr>
        <w:pStyle w:val="Heading3"/>
      </w:pPr>
      <w:r>
        <w:t>4.1.2 Sformułowanie pytań badawczych</w:t>
      </w:r>
    </w:p>
    <w:p>
      <w:pPr/>
      <w:r/>
      <w:r>
        <w:rPr>
          <w:b/>
        </w:rPr>
        <w:t>Pytanie główne:</w:t>
      </w:r>
      <w:r>
        <w:t xml:space="preserve"> W jaki sposób implementacja asystenta AI opartego na technologii RAG może zwiększyć efektywność konsultantów ERP oraz poprawić jakość wsparcia operacyjnego podczas wdrożeń systemów klasy ERP?</w:t>
      </w:r>
    </w:p>
    <w:p>
      <w:pPr/>
      <w:r/>
      <w:r>
        <w:rPr>
          <w:b/>
        </w:rPr>
        <w:t>Pytania szczegółowe:</w:t>
      </w:r>
      <w:r/>
    </w:p>
    <w:p>
      <w:pPr/>
      <w:r/>
      <w:r>
        <w:rPr>
          <w:b/>
        </w:rPr>
        <w:t>Q1:</w:t>
      </w:r>
      <w:r>
        <w:t xml:space="preserve"> Jakie są główne wyzwania związane z procesami wdrażania systemów ERP, które mogą być skutecznie adresowane przez technologie sztucznej inteligencji?</w:t>
      </w:r>
    </w:p>
    <w:p>
      <w:pPr/>
      <w:r/>
      <w:r>
        <w:rPr>
          <w:b/>
        </w:rPr>
        <w:t>Q2:</w:t>
      </w:r>
      <w:r>
        <w:t xml:space="preserve"> W jaki sposób technologia Retrieval-Augmented Generation może wspierać automatyzację kluczowych zadań wykonywanych przez konsultantów ERP?</w:t>
      </w:r>
    </w:p>
    <w:p>
      <w:pPr/>
      <w:r/>
      <w:r>
        <w:rPr>
          <w:b/>
        </w:rPr>
        <w:t>Q3:</w:t>
      </w:r>
      <w:r>
        <w:t xml:space="preserve"> Jakie są techniczne wymagania i rozwiązania architektoniczne niezbędne do efektywnej integracji asystenta AI z istniejącymi systemami ERP?</w:t>
      </w:r>
    </w:p>
    <w:p>
      <w:pPr/>
      <w:r/>
      <w:r>
        <w:rPr>
          <w:b/>
        </w:rPr>
        <w:t>Q4:</w:t>
      </w:r>
      <w:r>
        <w:t xml:space="preserve"> Jaka jest rzeczywista efektywność prototypu asystenta AI w kontekście jakości generowanych odpowiedzi, czasu reakcji oraz zadowolenia użytkowników?</w:t>
      </w:r>
    </w:p>
    <w:p>
      <w:pPr/>
      <w:r/>
      <w:r>
        <w:rPr>
          <w:b/>
        </w:rPr>
        <w:t>Q5:</w:t>
      </w:r>
      <w:r>
        <w:t xml:space="preserve"> Jakie są potencjalne korzyści ekonomiczne implementacji asystenta AI w procesach wdrożeniowych ERP oraz jaki jest przewidywany zwrot z inwestycji?</w:t>
      </w:r>
    </w:p>
    <w:p>
      <w:pPr>
        <w:pStyle w:val="Heading3"/>
      </w:pPr>
      <w:r>
        <w:t>4.1.3 Hipotezy badawcze</w:t>
      </w:r>
    </w:p>
    <w:p>
      <w:pPr/>
      <w:r/>
      <w:r>
        <w:rPr>
          <w:b/>
        </w:rPr>
        <w:t>Hipoteza główna (H1):</w:t>
      </w:r>
      <w:r>
        <w:t xml:space="preserve"> Implementacja asystenta AI wykorzystującego technologię RAG znacząco zwiększa efektywność operacyjną konsultantów ERP poprzez automatyzację rutynowych zadań i przyspieszenie dostępu do kluczowych informacji.</w:t>
      </w:r>
    </w:p>
    <w:p>
      <w:pPr/>
      <w:r/>
      <w:r>
        <w:rPr>
          <w:b/>
        </w:rPr>
        <w:t>Hipotezy szczegółowe:</w:t>
      </w:r>
      <w:r/>
    </w:p>
    <w:p>
      <w:pPr/>
      <w:r/>
      <w:r>
        <w:rPr>
          <w:b/>
        </w:rPr>
        <w:t>H1a:</w:t>
      </w:r>
      <w:r>
        <w:t xml:space="preserve"> Wykorzystanie technologii NLP w interfejsach użytkownika zwiększa intuicyjność obsługi systemów ERP i skraca czas adaptacji użytkowników o co najmniej 40% w porównaniu z tradycyjnymi interfejsami.</w:t>
      </w:r>
    </w:p>
    <w:p>
      <w:pPr/>
      <w:r/>
      <w:r>
        <w:rPr>
          <w:b/>
        </w:rPr>
        <w:t>H1b:</w:t>
      </w:r>
      <w:r>
        <w:t xml:space="preserve"> Automatyzacja procesów wyszukiwania informacji przez system RAG redukuje czas potrzebny na analizę dokumentacji o co najmniej 60% w porównaniu z tradycyjnymi metodami przeszukiwania.</w:t>
      </w:r>
    </w:p>
    <w:p>
      <w:pPr/>
      <w:r/>
      <w:r>
        <w:rPr>
          <w:b/>
        </w:rPr>
        <w:t>H1c:</w:t>
      </w:r>
      <w:r>
        <w:t xml:space="preserve"> Personalizacja odpowiedzi na podstawie kontekstu zapytań poprawia trafność dostarczanych informacji o co najmniej 50% względem standardowych systemów wyszukiwania pełnotekstowego.</w:t>
      </w:r>
    </w:p>
    <w:p>
      <w:pPr/>
      <w:r/>
      <w:r>
        <w:rPr>
          <w:b/>
        </w:rPr>
        <w:t>H1d:</w:t>
      </w:r>
      <w:r>
        <w:t xml:space="preserve"> Implementacja asystenta AI w procesach wdrożeniowych ERP generuje pozytywny zwrot z inwestycji (ROI) przekraczający 200% w ciągu pierwszego roku użytkowania.</w:t>
      </w:r>
    </w:p>
    <w:p>
      <w:pPr/>
      <w:r/>
      <w:r>
        <w:rPr>
          <w:b/>
        </w:rPr>
        <w:t>H1e:</w:t>
      </w:r>
      <w:r>
        <w:t xml:space="preserve"> System RAG osiąga dokładność odpowiedzi na poziomie co najmniej 80% w środowisku biznesowym ERP, przy jednoczesnym zachowaniu średniego czasu odpowiedzi poniżej 3 sekund.</w:t>
      </w:r>
    </w:p>
    <w:p>
      <w:pPr>
        <w:pStyle w:val="Heading2"/>
      </w:pPr>
      <w:r>
        <w:t>4.2 Metodologia projektowania prototypu</w:t>
      </w:r>
    </w:p>
    <w:p>
      <w:pPr/>
      <w:r>
        <w:t>Projektowanie prototypu asystenta AI oparto na metodologii Design Science Research (DSR), która stanowi systematyczne podejście do tworzenia innowacyjnych artefaktów technologicznych. Metodologia DSR została wybrana ze względu na jej zdolność do łączenia teoretycznych podstaw z praktycznymi zastosowaniami oraz możliwość iteracyjnego doskonalenia rozwiązania.</w:t>
      </w:r>
    </w:p>
    <w:p>
      <w:pPr>
        <w:pStyle w:val="Heading3"/>
      </w:pPr>
      <w:r>
        <w:t>4.2.1 Fazy metodologii DSR</w:t>
      </w:r>
    </w:p>
    <w:p>
      <w:pPr/>
      <w:r>
        <w:t>Metodologia Design Science Research składa się z sześciu głównych faz, które zostały zaadaptowane do specyfiki niniejszego projektu badawczego:</w:t>
      </w:r>
    </w:p>
    <w:p>
      <w:pPr/>
      <w:r/>
      <w:r>
        <w:rPr>
          <w:b/>
        </w:rPr>
        <w:t>Faza 1: Identyfikacja i motywacja problemu</w:t>
      </w:r>
      <w:r>
        <w:t xml:space="preserve"> Przeprowadzenie systematycznej analizy literatury przedmiotu w zakresie wdrożeń ERP oraz technologii AI. Identyfikacja luk w obecnych rozwiązaniach oraz określenie motywacji biznesowej dla rozwoju asystenta AI.</w:t>
      </w:r>
    </w:p>
    <w:p>
      <w:pPr/>
      <w:r/>
      <w:r>
        <w:rPr>
          <w:b/>
        </w:rPr>
        <w:t>Faza 2: Definicja celów rozwiązania</w:t>
      </w:r>
      <w:r>
        <w:t xml:space="preserve"> Określenie wymagań funkcjonalnych i niefunkcjonalnych systemu na podstawie analizy potrzeb użytkowników końcowych oraz ograniczeń technologicznych. Sformułowanie kryteriów sukcesu projektu.</w:t>
      </w:r>
    </w:p>
    <w:p>
      <w:pPr/>
      <w:r/>
      <w:r>
        <w:rPr>
          <w:b/>
        </w:rPr>
        <w:t>Faza 3: Projektowanie i rozwój</w:t>
      </w:r>
      <w:r>
        <w:t xml:space="preserve"> Opracowanie architektury systemu, wybór odpowiednich technologii oraz implementacja prototypu z zastosowaniem metodyk zwinnych. Iteracyjny rozwój funkcjonalności z uwzględnieniem feedback użytkowników.</w:t>
      </w:r>
    </w:p>
    <w:p>
      <w:pPr/>
      <w:r/>
      <w:r>
        <w:rPr>
          <w:b/>
        </w:rPr>
        <w:t>Faza 4: Demonstracja</w:t>
      </w:r>
      <w:r>
        <w:t xml:space="preserve"> Prezentacja działającego prototypu w kontrolowanym środowisku testowym. Przeprowadzenie testów funkcjonalnych oraz walidacji podstawowych założeń projektowych.</w:t>
      </w:r>
    </w:p>
    <w:p>
      <w:pPr/>
      <w:r/>
      <w:r>
        <w:rPr>
          <w:b/>
        </w:rPr>
        <w:t>Faza 5: Ewaluacja</w:t>
      </w:r>
      <w:r>
        <w:t xml:space="preserve"> Kompleksowe badanie efektywności prototypu poprzez testy wydajnościowe, analizę jakości odpowiedzi oraz badania zadowolenia użytkowników. Porównanie wyników z założonymi hipotezami badawczymi.</w:t>
      </w:r>
    </w:p>
    <w:p>
      <w:pPr/>
      <w:r/>
      <w:r>
        <w:rPr>
          <w:b/>
        </w:rPr>
        <w:t>Faza 6: Komunikacja</w:t>
      </w:r>
      <w:r>
        <w:t xml:space="preserve"> Dokumentacja wyników badań, sformułowanie wniosków oraz przygotowanie rekomendacji dla dalszego rozwoju rozwiązania.</w:t>
      </w:r>
    </w:p>
    <w:p>
      <w:pPr>
        <w:pStyle w:val="Heading3"/>
      </w:pPr>
      <w:r>
        <w:t>4.2.2 Podejście iteracyjne</w:t>
      </w:r>
    </w:p>
    <w:p>
      <w:pPr/>
      <w:r>
        <w:t>Implementacja prototypu została zorganizowana według metodyki iteracyjnej, pozwalającej na stopniowe rozbudowywanie funkcjonalności oraz kontinualne doskonalenie rozwiązania:</w:t>
      </w:r>
    </w:p>
    <w:p>
      <w:pPr/>
      <w:r/>
      <w:r>
        <w:rPr>
          <w:b/>
        </w:rPr>
        <w:t>Iteracja 1 - Podstawowa funkcjonalność RAG</w:t>
      </w:r>
      <w:r/>
    </w:p>
    <w:p>
      <w:pPr>
        <w:pStyle w:val="ListBullet"/>
        <w:ind w:firstLine="0" w:left="567"/>
      </w:pPr>
      <w:r>
        <w:t>Implementacja mechanizmów indeksowania dokumentacji</w:t>
      </w:r>
    </w:p>
    <w:p>
      <w:pPr>
        <w:pStyle w:val="ListBullet"/>
        <w:ind w:firstLine="0" w:left="567"/>
      </w:pPr>
      <w:r>
        <w:t>Rozwój podstawowego interfejsu wyszukiwania</w:t>
      </w:r>
    </w:p>
    <w:p>
      <w:pPr>
        <w:pStyle w:val="ListBullet"/>
        <w:ind w:firstLine="0" w:left="567"/>
      </w:pPr>
      <w:r>
        <w:t>Integracja z modelem językowym GPT-4</w:t>
      </w:r>
    </w:p>
    <w:p>
      <w:pPr>
        <w:pStyle w:val="ListBullet"/>
        <w:ind w:firstLine="0" w:left="567"/>
      </w:pPr>
      <w:r>
        <w:t>Testy podstawowej funkcjonalności</w:t>
      </w:r>
    </w:p>
    <w:p>
      <w:pPr/>
      <w:r/>
      <w:r>
        <w:rPr>
          <w:b/>
        </w:rPr>
        <w:t>Iteracja 2 - Zaawansowane funkcje AI</w:t>
      </w:r>
      <w:r/>
    </w:p>
    <w:p>
      <w:pPr>
        <w:pStyle w:val="ListBullet"/>
        <w:ind w:firstLine="0" w:left="567"/>
      </w:pPr>
      <w:r>
        <w:t>Implementacja personalizacji odpowiedzi</w:t>
      </w:r>
    </w:p>
    <w:p>
      <w:pPr>
        <w:pStyle w:val="ListBullet"/>
        <w:ind w:firstLine="0" w:left="567"/>
      </w:pPr>
      <w:r>
        <w:t>Rozwój kontekstowego zarządzania sesją</w:t>
      </w:r>
    </w:p>
    <w:p>
      <w:pPr>
        <w:pStyle w:val="ListBullet"/>
        <w:ind w:firstLine="0" w:left="567"/>
      </w:pPr>
      <w:r>
        <w:t>Integracja z bazą wiedzy Comarch ERP XL</w:t>
      </w:r>
    </w:p>
    <w:p>
      <w:pPr>
        <w:pStyle w:val="ListBullet"/>
        <w:ind w:firstLine="0" w:left="567"/>
      </w:pPr>
      <w:r>
        <w:t>Optymalizacja wydajności systemu</w:t>
      </w:r>
    </w:p>
    <w:p>
      <w:pPr/>
      <w:r/>
      <w:r>
        <w:rPr>
          <w:b/>
        </w:rPr>
        <w:t>Iteracja 3 - Integracja i testowanie</w:t>
      </w:r>
      <w:r/>
    </w:p>
    <w:p>
      <w:pPr>
        <w:pStyle w:val="ListBullet"/>
        <w:ind w:firstLine="0" w:left="567"/>
      </w:pPr>
      <w:r>
        <w:t>Implementacja interfejsów API</w:t>
      </w:r>
    </w:p>
    <w:p>
      <w:pPr>
        <w:pStyle w:val="ListBullet"/>
        <w:ind w:firstLine="0" w:left="567"/>
      </w:pPr>
      <w:r>
        <w:t>Rozwój dashboardu analitycznego</w:t>
      </w:r>
    </w:p>
    <w:p>
      <w:pPr>
        <w:pStyle w:val="ListBullet"/>
        <w:ind w:firstLine="0" w:left="567"/>
      </w:pPr>
      <w:r>
        <w:t>Przeprowadzenie testów integracyjnych</w:t>
      </w:r>
    </w:p>
    <w:p>
      <w:pPr>
        <w:pStyle w:val="ListBullet"/>
        <w:ind w:firstLine="0" w:left="567"/>
      </w:pPr>
      <w:r>
        <w:t>Walidacja przez ekspertów domenowych</w:t>
      </w:r>
    </w:p>
    <w:p>
      <w:pPr/>
      <w:r/>
      <w:r>
        <w:rPr>
          <w:b/>
        </w:rPr>
        <w:t>Iteracja 4 - Finalizacja i ewaluacja</w:t>
      </w:r>
      <w:r/>
    </w:p>
    <w:p>
      <w:pPr>
        <w:pStyle w:val="ListBullet"/>
        <w:ind w:firstLine="0" w:left="567"/>
      </w:pPr>
      <w:r>
        <w:t>Optymalizacja końcowa systemu</w:t>
      </w:r>
    </w:p>
    <w:p>
      <w:pPr>
        <w:pStyle w:val="ListBullet"/>
        <w:ind w:firstLine="0" w:left="567"/>
      </w:pPr>
      <w:r>
        <w:t>Przeprowadzenie kompleksowych testów</w:t>
      </w:r>
    </w:p>
    <w:p>
      <w:pPr>
        <w:pStyle w:val="ListBullet"/>
        <w:ind w:firstLine="0" w:left="567"/>
      </w:pPr>
      <w:r>
        <w:t>Analiza wyników i dokumentacja</w:t>
      </w:r>
    </w:p>
    <w:p>
      <w:pPr>
        <w:pStyle w:val="ListBullet"/>
        <w:ind w:firstLine="0" w:left="567"/>
      </w:pPr>
      <w:r>
        <w:t>Przygotowanie rekomendacji</w:t>
      </w:r>
    </w:p>
    <w:p>
      <w:pPr>
        <w:pStyle w:val="Heading3"/>
      </w:pPr>
      <w:r>
        <w:t>4.2.3 Kryteria ewaluacji</w:t>
      </w:r>
    </w:p>
    <w:p>
      <w:pPr/>
      <w:r>
        <w:t>Skuteczność prototypu została oceniona według następujących kryteriów:</w:t>
      </w:r>
    </w:p>
    <w:p>
      <w:pPr/>
      <w:r/>
      <w:r>
        <w:rPr>
          <w:b/>
        </w:rPr>
        <w:t>Kryteria funkcjonalne:</w:t>
      </w:r>
      <w:r/>
    </w:p>
    <w:p>
      <w:pPr>
        <w:pStyle w:val="ListBullet"/>
        <w:ind w:firstLine="0" w:left="567"/>
      </w:pPr>
      <w:r>
        <w:t>Dokładność odpowiedzi systemu RAG</w:t>
      </w:r>
    </w:p>
    <w:p>
      <w:pPr>
        <w:pStyle w:val="ListBullet"/>
        <w:ind w:firstLine="0" w:left="567"/>
      </w:pPr>
      <w:r>
        <w:t>Czas reakcji na zapytania użytkowników</w:t>
      </w:r>
    </w:p>
    <w:p>
      <w:pPr>
        <w:pStyle w:val="ListBullet"/>
        <w:ind w:firstLine="0" w:left="567"/>
      </w:pPr>
      <w:r>
        <w:t>Kompletność pokrycia tematycznego bazy wiedzy</w:t>
      </w:r>
    </w:p>
    <w:p>
      <w:pPr>
        <w:pStyle w:val="ListBullet"/>
        <w:ind w:firstLine="0" w:left="567"/>
      </w:pPr>
      <w:r>
        <w:t>Stabilność działania systemu</w:t>
      </w:r>
    </w:p>
    <w:p>
      <w:pPr/>
      <w:r/>
      <w:r>
        <w:rPr>
          <w:b/>
        </w:rPr>
        <w:t>Kryteria użyteczności:</w:t>
      </w:r>
      <w:r/>
    </w:p>
    <w:p>
      <w:pPr>
        <w:pStyle w:val="ListBullet"/>
        <w:ind w:firstLine="0" w:left="567"/>
      </w:pPr>
      <w:r>
        <w:t>Intuicyjność interfejsu użytkownika</w:t>
      </w:r>
    </w:p>
    <w:p>
      <w:pPr>
        <w:pStyle w:val="ListBullet"/>
        <w:ind w:firstLine="0" w:left="567"/>
      </w:pPr>
      <w:r>
        <w:t>Zadowolenie użytkowników z jakości wsparcia</w:t>
      </w:r>
    </w:p>
    <w:p>
      <w:pPr>
        <w:pStyle w:val="ListBullet"/>
        <w:ind w:firstLine="0" w:left="567"/>
      </w:pPr>
      <w:r>
        <w:t>Łatwość adaptacji do nowego narzędzia</w:t>
      </w:r>
    </w:p>
    <w:p>
      <w:pPr>
        <w:pStyle w:val="ListBullet"/>
        <w:ind w:firstLine="0" w:left="567"/>
      </w:pPr>
      <w:r>
        <w:t>Efektywność rozwiązywania problemów</w:t>
      </w:r>
    </w:p>
    <w:p>
      <w:pPr/>
      <w:r/>
      <w:r>
        <w:rPr>
          <w:b/>
        </w:rPr>
        <w:t>Kryteria techniczne:</w:t>
      </w:r>
      <w:r/>
    </w:p>
    <w:p>
      <w:pPr>
        <w:pStyle w:val="ListBullet"/>
        <w:ind w:firstLine="0" w:left="567"/>
      </w:pPr>
      <w:r>
        <w:t>Skalowalność architektury systemu</w:t>
      </w:r>
    </w:p>
    <w:p>
      <w:pPr>
        <w:pStyle w:val="ListBullet"/>
        <w:ind w:firstLine="0" w:left="567"/>
      </w:pPr>
      <w:r>
        <w:t>Bezpieczeństwo przetwarzania danych</w:t>
      </w:r>
    </w:p>
    <w:p>
      <w:pPr>
        <w:pStyle w:val="ListBullet"/>
        <w:ind w:firstLine="0" w:left="567"/>
      </w:pPr>
      <w:r>
        <w:t>Możliwość integracji z systemami ERP</w:t>
      </w:r>
    </w:p>
    <w:p>
      <w:pPr>
        <w:pStyle w:val="ListBullet"/>
        <w:ind w:firstLine="0" w:left="567"/>
      </w:pPr>
      <w:r>
        <w:t>Niezawodność działania w środowisku produkcyjnym</w:t>
      </w:r>
    </w:p>
    <w:p>
      <w:pPr/>
      <w:r/>
      <w:r>
        <w:rPr>
          <w:b/>
        </w:rPr>
        <w:t>Kryteria ekonomiczne:</w:t>
      </w:r>
      <w:r/>
    </w:p>
    <w:p>
      <w:pPr>
        <w:pStyle w:val="ListBullet"/>
        <w:ind w:firstLine="0" w:left="567"/>
      </w:pPr>
      <w:r>
        <w:t>Redukcja czasu wyszukiwania informacji</w:t>
      </w:r>
    </w:p>
    <w:p>
      <w:pPr>
        <w:pStyle w:val="ListBullet"/>
        <w:ind w:firstLine="0" w:left="567"/>
      </w:pPr>
      <w:r>
        <w:t>Oszczędności w kosztach wsparcia technicznego</w:t>
      </w:r>
    </w:p>
    <w:p>
      <w:pPr>
        <w:pStyle w:val="ListBullet"/>
        <w:ind w:firstLine="0" w:left="567"/>
      </w:pPr>
      <w:r>
        <w:t>Poprawa efektywności konsultantów ERP</w:t>
      </w:r>
    </w:p>
    <w:p>
      <w:pPr>
        <w:pStyle w:val="ListBullet"/>
        <w:ind w:firstLine="0" w:left="567"/>
      </w:pPr>
      <w:r>
        <w:t>Przewidywany zwrot z inwestycji</w:t>
      </w:r>
    </w:p>
    <w:p>
      <w:pPr>
        <w:pStyle w:val="Heading2"/>
      </w:pPr>
      <w:r>
        <w:t>4.3 Narzędzia i technologie wykorzystane w badaniu</w:t>
      </w:r>
    </w:p>
    <w:p>
      <w:pPr/>
      <w:r>
        <w:t>Implementacja prototypu oraz przeprowadzenie badań empirycznych wymagało wykorzystania szerokiej gamy technologii i narzędzi, dobieranych pod kątem optymalnej realizacji założonych celów badawczych.</w:t>
      </w:r>
    </w:p>
    <w:p>
      <w:pPr>
        <w:pStyle w:val="Heading3"/>
      </w:pPr>
      <w:r>
        <w:t>4.3.1 Technologie implementacyjne</w:t>
      </w:r>
    </w:p>
    <w:p>
      <w:pPr/>
      <w:r/>
      <w:r>
        <w:rPr>
          <w:b/>
        </w:rPr>
        <w:t>Języki programowania i frameworks:</w:t>
      </w:r>
      <w:r/>
    </w:p>
    <w:p>
      <w:pPr/>
      <w:r/>
      <w:r>
        <w:rPr>
          <w:b/>
        </w:rPr>
        <w:t>Python 3.11</w:t>
      </w:r>
      <w:r>
        <w:t xml:space="preserve"> stanowił główny język programowania wykorzystany do implementacji backendu systemu. Wybór Python był podyktowany jego bogawym ekosystemem bibliotek AI/ML oraz łatwością integracji z zewnętrznymi API.</w:t>
      </w:r>
    </w:p>
    <w:p>
      <w:pPr/>
      <w:r/>
      <w:r>
        <w:rPr>
          <w:b/>
        </w:rPr>
        <w:t>FastAPI</w:t>
      </w:r>
      <w:r>
        <w:t xml:space="preserve"> - nowoczesny framework webowy wykorzystany do tworzenia API systemu. FastAPI oferuje automatyczną dokumentację, walidację typów oraz wysoką wydajność, co było kluczowe dla implementacji systemu czasu rzeczywistego.</w:t>
      </w:r>
    </w:p>
    <w:p>
      <w:pPr/>
      <w:r/>
      <w:r>
        <w:rPr>
          <w:b/>
        </w:rPr>
        <w:t>React + TypeScript</w:t>
      </w:r>
      <w:r>
        <w:t xml:space="preserve"> - technologie wykorzystane do rozwoju frontendu aplikacji. React zapewnia reaktywność interfejsu użytkownika, podczas gdy TypeScript zwiększa bezpieczeństwo typów i ułatwia utrzymanie kodu.</w:t>
      </w:r>
    </w:p>
    <w:p>
      <w:pPr/>
      <w:r/>
      <w:r>
        <w:rPr>
          <w:b/>
        </w:rPr>
        <w:t>Biblioteki AI i ML:</w:t>
      </w:r>
      <w:r/>
    </w:p>
    <w:p>
      <w:pPr/>
      <w:r/>
      <w:r>
        <w:rPr>
          <w:b/>
        </w:rPr>
        <w:t>OpenAI GPT-4</w:t>
      </w:r>
      <w:r>
        <w:t xml:space="preserve"> - główny model językowy wykorzystany w systemie RAG do generowania odpowiedzi. GPT-4 został wybrany ze względu na wysoką jakość generowanego tekstu oraz zaawansowane możliwości rozumienia kontekstu.</w:t>
      </w:r>
    </w:p>
    <w:p>
      <w:pPr/>
      <w:r/>
      <w:r>
        <w:rPr>
          <w:b/>
        </w:rPr>
        <w:t>ChromaDB</w:t>
      </w:r>
      <w:r>
        <w:t xml:space="preserve"> - baza danych wektorowych wykorzystana do przechowywania i wyszukiwania embeddings dokumentów. ChromaDB oferuje wysoką wydajność wyszukiwania semantycznego oraz łatwość integracji z systemami Python.</w:t>
      </w:r>
    </w:p>
    <w:p>
      <w:pPr/>
      <w:r/>
      <w:r>
        <w:rPr>
          <w:b/>
        </w:rPr>
        <w:t>LangChain</w:t>
      </w:r>
      <w:r>
        <w:t xml:space="preserve"> - framework do budowania aplikacji opartych na LLM, wykorzystany do orkiestracji przepływu danych między komponentami systemu RAG oraz zarządzania kontekstem konwersacji.</w:t>
      </w:r>
    </w:p>
    <w:p>
      <w:pPr/>
      <w:r/>
      <w:r>
        <w:rPr>
          <w:b/>
        </w:rPr>
        <w:t>Sentence-BERT</w:t>
      </w:r>
      <w:r>
        <w:t xml:space="preserve"> - model wykorzystany do generowania embeddings tekstowych, zapewniający wysoką jakość reprezentacji semantycznej dokumentów.</w:t>
      </w:r>
    </w:p>
    <w:p>
      <w:pPr>
        <w:pStyle w:val="Heading3"/>
      </w:pPr>
      <w:r>
        <w:t>4.3.2 Narzędzia rozwojowe</w:t>
      </w:r>
    </w:p>
    <w:p>
      <w:pPr/>
      <w:r/>
      <w:r>
        <w:rPr>
          <w:b/>
        </w:rPr>
        <w:t>Środowiska rozwojowe:</w:t>
      </w:r>
      <w:r/>
    </w:p>
    <w:p>
      <w:pPr>
        <w:pStyle w:val="ListBullet"/>
        <w:ind w:firstLine="0" w:left="567"/>
      </w:pPr>
      <w:r>
        <w:t>**Visual Studio Code** - główne IDE wykorzystane do rozwoju aplikacji</w:t>
      </w:r>
    </w:p>
    <w:p>
      <w:pPr>
        <w:pStyle w:val="ListBullet"/>
        <w:ind w:firstLine="0" w:left="567"/>
      </w:pPr>
      <w:r>
        <w:t>**Docker** - konteneryzacja aplikacji dla zapewnienia spójności środowisk</w:t>
      </w:r>
    </w:p>
    <w:p>
      <w:pPr>
        <w:pStyle w:val="ListBullet"/>
        <w:ind w:firstLine="0" w:left="567"/>
      </w:pPr>
      <w:r>
        <w:t>**Git** - system kontroli wersji z integracją GitHub</w:t>
      </w:r>
    </w:p>
    <w:p>
      <w:pPr>
        <w:pStyle w:val="ListBullet"/>
        <w:ind w:firstLine="0" w:left="567"/>
      </w:pPr>
      <w:r>
        <w:t>**Jupyter Notebook** - środowisko do eksperymentowania z algorytmami AI</w:t>
      </w:r>
    </w:p>
    <w:p>
      <w:pPr/>
      <w:r/>
      <w:r>
        <w:rPr>
          <w:b/>
        </w:rPr>
        <w:t>Narzędzia testowe:</w:t>
      </w:r>
      <w:r/>
    </w:p>
    <w:p>
      <w:pPr>
        <w:pStyle w:val="ListBullet"/>
        <w:ind w:firstLine="0" w:left="567"/>
      </w:pPr>
      <w:r>
        <w:t>**Pytest** - framework do testów jednostkowych i integracyjnych</w:t>
      </w:r>
    </w:p>
    <w:p>
      <w:pPr>
        <w:pStyle w:val="ListBullet"/>
        <w:ind w:firstLine="0" w:left="567"/>
      </w:pPr>
      <w:r>
        <w:t>**Locust** - narzędzie do testów obciążeniowych systemu</w:t>
      </w:r>
    </w:p>
    <w:p>
      <w:pPr>
        <w:pStyle w:val="ListBullet"/>
        <w:ind w:firstLine="0" w:left="567"/>
      </w:pPr>
      <w:r>
        <w:t>**Postman** - testowanie interfejsów API</w:t>
      </w:r>
    </w:p>
    <w:p>
      <w:pPr>
        <w:pStyle w:val="ListBullet"/>
        <w:ind w:firstLine="0" w:left="567"/>
      </w:pPr>
      <w:r>
        <w:t>**Selenium** - automatyzacja testów interfejsu użytkownika</w:t>
      </w:r>
    </w:p>
    <w:p>
      <w:pPr>
        <w:pStyle w:val="Heading3"/>
      </w:pPr>
      <w:r>
        <w:t>4.3.3 Infrastruktura i narzędzia analityczne</w:t>
      </w:r>
    </w:p>
    <w:p>
      <w:pPr/>
      <w:r/>
      <w:r>
        <w:rPr>
          <w:b/>
        </w:rPr>
        <w:t>Infrastruktura techniczna:</w:t>
      </w:r>
      <w:r/>
    </w:p>
    <w:p>
      <w:pPr>
        <w:pStyle w:val="ListBullet"/>
        <w:ind w:firstLine="0" w:left="567"/>
      </w:pPr>
      <w:r>
        <w:t>**PostgreSQL** - relacyjna baza danych dla danych aplikacyjnych</w:t>
      </w:r>
    </w:p>
    <w:p>
      <w:pPr>
        <w:pStyle w:val="ListBullet"/>
        <w:ind w:firstLine="0" w:left="567"/>
      </w:pPr>
      <w:r>
        <w:t>**Redis** - cache w pamięci dla optymalizacji wydajności</w:t>
      </w:r>
    </w:p>
    <w:p>
      <w:pPr>
        <w:pStyle w:val="ListBullet"/>
        <w:ind w:firstLine="0" w:left="567"/>
      </w:pPr>
      <w:r>
        <w:t>**Nginx** - reverse proxy i load balancer</w:t>
      </w:r>
    </w:p>
    <w:p>
      <w:pPr>
        <w:pStyle w:val="ListBullet"/>
        <w:ind w:firstLine="0" w:left="567"/>
      </w:pPr>
      <w:r>
        <w:t>**Docker Compose** - orkiestracja kontenerów</w:t>
      </w:r>
    </w:p>
    <w:p>
      <w:pPr/>
      <w:r/>
      <w:r>
        <w:rPr>
          <w:b/>
        </w:rPr>
        <w:t>Narzędzia monitorowania:</w:t>
      </w:r>
      <w:r/>
    </w:p>
    <w:p>
      <w:pPr>
        <w:pStyle w:val="ListBullet"/>
        <w:ind w:firstLine="0" w:left="567"/>
      </w:pPr>
      <w:r>
        <w:t>**Prometheus + Grafana** - monitorowanie metryk systemu</w:t>
      </w:r>
    </w:p>
    <w:p>
      <w:pPr>
        <w:pStyle w:val="ListBullet"/>
        <w:ind w:firstLine="0" w:left="567"/>
      </w:pPr>
      <w:r>
        <w:t>**ELK Stack** - centralne logowanie i analiza</w:t>
      </w:r>
    </w:p>
    <w:p>
      <w:pPr>
        <w:pStyle w:val="ListBullet"/>
        <w:ind w:firstLine="0" w:left="567"/>
      </w:pPr>
      <w:r>
        <w:t>**Custom analytics** - dedykowane narzędzia do analizy jakości RAG</w:t>
      </w:r>
    </w:p>
    <w:p>
      <w:pPr/>
      <w:r/>
      <w:r>
        <w:rPr>
          <w:b/>
        </w:rPr>
        <w:t>Narzędzia analizy danych:</w:t>
      </w:r>
      <w:r/>
    </w:p>
    <w:p>
      <w:pPr>
        <w:pStyle w:val="ListBullet"/>
        <w:ind w:firstLine="0" w:left="567"/>
      </w:pPr>
      <w:r>
        <w:t>**Pandas** - manipulacja i analiza danych</w:t>
      </w:r>
    </w:p>
    <w:p>
      <w:pPr>
        <w:pStyle w:val="ListBullet"/>
        <w:ind w:firstLine="0" w:left="567"/>
      </w:pPr>
      <w:r>
        <w:t>**Matplotlib/Plotly** - wizualizacja wyników</w:t>
      </w:r>
    </w:p>
    <w:p>
      <w:pPr>
        <w:pStyle w:val="ListBullet"/>
        <w:ind w:firstLine="0" w:left="567"/>
      </w:pPr>
      <w:r>
        <w:t>**Scikit-learn** - algorytmy ML do analizy wydajności</w:t>
      </w:r>
    </w:p>
    <w:p>
      <w:pPr>
        <w:pStyle w:val="ListBullet"/>
        <w:ind w:firstLine="0" w:left="567"/>
      </w:pPr>
      <w:r>
        <w:t>**RAGAS** - framework do ewaluacji systemów RAG</w:t>
      </w:r>
    </w:p>
    <w:p>
      <w:pPr>
        <w:pStyle w:val="Heading3"/>
      </w:pPr>
      <w:r>
        <w:t>4.3.4 Metody zbierania i analizy danych</w:t>
      </w:r>
    </w:p>
    <w:p>
      <w:pPr/>
      <w:r/>
      <w:r>
        <w:rPr>
          <w:b/>
        </w:rPr>
        <w:t>Zbieranie danych ilościowych:</w:t>
      </w:r>
      <w:r/>
    </w:p>
    <w:p>
      <w:pPr>
        <w:pStyle w:val="ListBullet"/>
        <w:ind w:firstLine="0" w:left="567"/>
      </w:pPr>
      <w:r>
        <w:t>Automatyczne logowanie metryk wydajności systemu</w:t>
      </w:r>
    </w:p>
    <w:p>
      <w:pPr>
        <w:pStyle w:val="ListBullet"/>
        <w:ind w:firstLine="0" w:left="567"/>
      </w:pPr>
      <w:r>
        <w:t>Pomiary czasów odpowiedzi w różnych scenariuszach</w:t>
      </w:r>
    </w:p>
    <w:p>
      <w:pPr>
        <w:pStyle w:val="ListBullet"/>
        <w:ind w:firstLine="0" w:left="567"/>
      </w:pPr>
      <w:r>
        <w:t>Analiza dokładności odpowiedzi przez ekspertów domenowych</w:t>
      </w:r>
    </w:p>
    <w:p>
      <w:pPr>
        <w:pStyle w:val="ListBullet"/>
        <w:ind w:firstLine="0" w:left="567"/>
      </w:pPr>
      <w:r>
        <w:t>Monitorowanie wykorzystania zasobów systemowych</w:t>
      </w:r>
    </w:p>
    <w:p>
      <w:pPr/>
      <w:r/>
      <w:r>
        <w:rPr>
          <w:b/>
        </w:rPr>
        <w:t>Zbieranie danych jakościowych:</w:t>
      </w:r>
      <w:r/>
    </w:p>
    <w:p>
      <w:pPr>
        <w:pStyle w:val="ListBullet"/>
        <w:ind w:firstLine="0" w:left="567"/>
      </w:pPr>
      <w:r>
        <w:t>Ankiety zadowolenia użytkowników</w:t>
      </w:r>
    </w:p>
    <w:p>
      <w:pPr>
        <w:pStyle w:val="ListBullet"/>
        <w:ind w:firstLine="0" w:left="567"/>
      </w:pPr>
      <w:r>
        <w:t>Wywiady z konsultantami ERP</w:t>
      </w:r>
    </w:p>
    <w:p>
      <w:pPr>
        <w:pStyle w:val="ListBullet"/>
        <w:ind w:firstLine="0" w:left="567"/>
      </w:pPr>
      <w:r>
        <w:t>Obserwacja sesji użytkowania systemu</w:t>
      </w:r>
    </w:p>
    <w:p>
      <w:pPr>
        <w:pStyle w:val="ListBullet"/>
        <w:ind w:firstLine="0" w:left="567"/>
      </w:pPr>
      <w:r>
        <w:t>Analiza feedbacku i sugestii użytkowników</w:t>
      </w:r>
    </w:p>
    <w:p>
      <w:pPr/>
      <w:r/>
      <w:r>
        <w:rPr>
          <w:b/>
        </w:rPr>
        <w:t>Metody analizy statystycznej:</w:t>
      </w:r>
      <w:r/>
    </w:p>
    <w:p>
      <w:pPr>
        <w:pStyle w:val="ListBullet"/>
        <w:ind w:firstLine="0" w:left="567"/>
      </w:pPr>
      <w:r>
        <w:t>Analiza opisowa wyników testów</w:t>
      </w:r>
    </w:p>
    <w:p>
      <w:pPr>
        <w:pStyle w:val="ListBullet"/>
        <w:ind w:firstLine="0" w:left="567"/>
      </w:pPr>
      <w:r>
        <w:t>Testy istotności statystycznej hipotez</w:t>
      </w:r>
    </w:p>
    <w:p>
      <w:pPr>
        <w:pStyle w:val="ListBullet"/>
        <w:ind w:firstLine="0" w:left="567"/>
      </w:pPr>
      <w:r>
        <w:t>Analiza korelacji między zmiennymi</w:t>
      </w:r>
    </w:p>
    <w:p>
      <w:pPr>
        <w:pStyle w:val="ListBullet"/>
        <w:ind w:firstLine="0" w:left="567"/>
      </w:pPr>
      <w:r>
        <w:t>Modelowanie regresyjne ROI</w:t>
      </w:r>
    </w:p>
    <w:p>
      <w:pPr>
        <w:pStyle w:val="Heading3"/>
      </w:pPr>
      <w:r>
        <w:t>4.3.5 Środowisko testowe</w:t>
      </w:r>
    </w:p>
    <w:p>
      <w:pPr/>
      <w:r/>
      <w:r>
        <w:rPr>
          <w:b/>
        </w:rPr>
        <w:t>Konfiguracja sprzętowa:</w:t>
      </w:r>
      <w:r/>
    </w:p>
    <w:p>
      <w:pPr>
        <w:pStyle w:val="ListBullet"/>
        <w:ind w:firstLine="0" w:left="567"/>
      </w:pPr>
      <w:r>
        <w:t>**Serwer aplikacyjny:** Intel i7-12700K, 32GB RAM, SSD NVMe</w:t>
      </w:r>
    </w:p>
    <w:p>
      <w:pPr>
        <w:pStyle w:val="ListBullet"/>
        <w:ind w:firstLine="0" w:left="567"/>
      </w:pPr>
      <w:r>
        <w:t>**Baza danych:** Dedykowany serwer PostgreSQL</w:t>
      </w:r>
    </w:p>
    <w:p>
      <w:pPr>
        <w:pStyle w:val="ListBullet"/>
        <w:ind w:firstLine="0" w:left="567"/>
      </w:pPr>
      <w:r>
        <w:t>**Storage:** Rozproszone przechowywanie dokumentów</w:t>
      </w:r>
    </w:p>
    <w:p>
      <w:pPr>
        <w:pStyle w:val="ListBullet"/>
        <w:ind w:firstLine="0" w:left="567"/>
      </w:pPr>
      <w:r>
        <w:t>**Network:** Gigabitowe połączenie sieciowe</w:t>
      </w:r>
    </w:p>
    <w:p>
      <w:pPr/>
      <w:r/>
      <w:r>
        <w:rPr>
          <w:b/>
        </w:rPr>
        <w:t>Środowisko oprogramowania:</w:t>
      </w:r>
      <w:r/>
    </w:p>
    <w:p>
      <w:pPr>
        <w:pStyle w:val="ListBullet"/>
        <w:ind w:firstLine="0" w:left="567"/>
      </w:pPr>
      <w:r>
        <w:t>**System operacyjny:** Ubuntu 22.04 LTS</w:t>
      </w:r>
    </w:p>
    <w:p>
      <w:pPr>
        <w:pStyle w:val="ListBullet"/>
        <w:ind w:firstLine="0" w:left="567"/>
      </w:pPr>
      <w:r>
        <w:t>**Python runtime:** Python 3.11 z virtual environments</w:t>
      </w:r>
    </w:p>
    <w:p>
      <w:pPr>
        <w:pStyle w:val="ListBullet"/>
        <w:ind w:firstLine="0" w:left="567"/>
      </w:pPr>
      <w:r>
        <w:t>**Database:** PostgreSQL 15, ChromaDB v0.4.15</w:t>
      </w:r>
    </w:p>
    <w:p>
      <w:pPr>
        <w:pStyle w:val="ListBullet"/>
        <w:ind w:firstLine="0" w:left="567"/>
      </w:pPr>
      <w:r>
        <w:t>**Monitoring:** Custom monitoring stack</w:t>
      </w:r>
    </w:p>
    <w:p>
      <w:pPr/>
      <w:r/>
      <w:r>
        <w:rPr>
          <w:b/>
        </w:rPr>
        <w:t>Dane testowe:</w:t>
      </w:r>
      <w:r/>
    </w:p>
    <w:p>
      <w:pPr>
        <w:pStyle w:val="ListBullet"/>
        <w:ind w:firstLine="0" w:left="567"/>
      </w:pPr>
      <w:r>
        <w:t>**Dokumentacja:** 1,500+ dokumentów Comarch ERP XL</w:t>
      </w:r>
    </w:p>
    <w:p>
      <w:pPr>
        <w:pStyle w:val="ListBullet"/>
        <w:ind w:firstLine="0" w:left="567"/>
      </w:pPr>
      <w:r>
        <w:t>**Użytkownicy testowi:** 20 konsultantów ERP o różnym doświadczeniu</w:t>
      </w:r>
    </w:p>
    <w:p>
      <w:pPr>
        <w:pStyle w:val="ListBullet"/>
        <w:ind w:firstLine="0" w:left="567"/>
      </w:pPr>
      <w:r>
        <w:t>**Scenariusze:** 50+ przypadków użycia z rzeczywistych projektów</w:t>
      </w:r>
    </w:p>
    <w:p>
      <w:pPr>
        <w:pStyle w:val="ListBullet"/>
        <w:ind w:firstLine="0" w:left="567"/>
      </w:pPr>
      <w:r>
        <w:t>**Metryki:** 10,000+ zapytań testowych w różnych kategoriach</w:t>
      </w:r>
    </w:p>
    <w:p>
      <w:pPr/>
      <w:r>
        <w:t>Przedstawiona metodologia badawcza zapewnia systematyczne podejście do realizacji celów projektu przy jednoczesnym zachowaniu rygorów naukowych niezbędnych do walidacji uzyskanych wyników. Kombinacja metodologii DSR z nowoczesnymi narzędziami rozwoju AI umożliwia efektywną implementację i ewaluację innowacyjnego rozwiązania technologicznego.</w:t>
      </w:r>
    </w:p>
    <w:p>
      <w:r>
        <w:br w:type="page"/>
      </w:r>
    </w:p>
    <w:p>
      <w:pPr>
        <w:pStyle w:val="Heading1"/>
      </w:pPr>
      <w:r>
        <w:t>5. Projektowanie i implementacja prototypu asystenta AI</w:t>
      </w:r>
    </w:p>
    <w:p>
      <w:pPr/>
      <w:r>
        <w:t xml:space="preserve">Niniejszy rozdział przedstawia szczegółowy proces projektowania i implementacji prototypu inteligentnego asystenta AI wspierającego wdrożenia systemów ERP. Zaprojektowane rozwiązanie, nazwane </w:t>
      </w:r>
      <w:r>
        <w:rPr>
          <w:b/>
        </w:rPr>
        <w:t>ERP AI Assistant</w:t>
      </w:r>
      <w:r>
        <w:t>, wykorzystuje zaawansowane technologie sztucznej inteligencji, w tym model językowy Claude-3.5-Sonnet oraz technologię RAG, w celu stworzenia innowacyjnego narzędzia wspomagającego konsultantów ERP.</w:t>
      </w:r>
    </w:p>
    <w:p>
      <w:pPr/>
      <w:r>
        <w:t>Proces implementacji został przeprowadzony zgodnie z metodyką Design Science Research, obejmując iteracyjne doskonalenie rozwiązania na podstawie testów funkcjonalnych oraz feedback użytkowników końcowych. Szczególną uwagę zwrócono na integrację z systemem Comarch ERP XL jako reprezentatywnym przykładem platformy ERP szeroko wykorzystywanej w polskich przedsiębiorstwach.</w:t>
      </w:r>
    </w:p>
    <w:p>
      <w:pPr>
        <w:pStyle w:val="Heading2"/>
      </w:pPr>
      <w:r>
        <w:t>5.1 Specyfikacja funkcjonalna systemu</w:t>
      </w:r>
    </w:p>
    <w:p>
      <w:pPr/>
      <w:r>
        <w:t>Specyfikacja funkcjonalna prototypu została opracowana na podstawie analizy potrzeb konsultantów ERP oraz identyfikacji kluczowych obszarów, w których technologie AI mogą przynieść największe korzyści operacyjne. Wymagania zostały podzielone na kategorie funkcjonalne i niefunkcjonalne, uwzględniając zarówno potrzeby użytkowników końcowych, jak i ograniczenia technologiczne.</w:t>
      </w:r>
    </w:p>
    <w:p>
      <w:pPr>
        <w:pStyle w:val="Heading3"/>
      </w:pPr>
      <w:r>
        <w:t>5.1.1 Wymagania funkcjonalne</w:t>
      </w:r>
    </w:p>
    <w:p>
      <w:pPr/>
      <w:r/>
      <w:r>
        <w:rPr>
          <w:b/>
        </w:rPr>
        <w:t>Moduł konwersacyjnego interfejsu AI (F1)</w:t>
      </w:r>
      <w:r/>
    </w:p>
    <w:p>
      <w:pPr/>
      <w:r>
        <w:t>System musi zapewnić zaawansowany interfejs konwersacyjny umożliwiający komunikację z użytkownikami w języku naturalnym. Interfejs powinien obsługiwać złożone zapytania dotyczące konfiguracji, rozwiązywania problemów oraz optymalizacji procesów ERP.</w:t>
      </w:r>
    </w:p>
    <w:p>
      <w:pPr/>
      <w:r/>
      <w:r>
        <w:rPr>
          <w:i/>
        </w:rPr>
        <w:t>Szczegółowe wymagania:</w:t>
      </w:r>
      <w:r/>
    </w:p>
    <w:p>
      <w:pPr>
        <w:pStyle w:val="ListBullet"/>
        <w:ind w:firstLine="0" w:left="567"/>
      </w:pPr>
      <w:r>
        <w:t>Obsługa zapytań w języku polskim z rozpoznawaniem terminologii ERP</w:t>
      </w:r>
    </w:p>
    <w:p>
      <w:pPr>
        <w:pStyle w:val="ListBullet"/>
        <w:ind w:firstLine="0" w:left="567"/>
      </w:pPr>
      <w:r>
        <w:t>Generowanie odpowiedzi z podaniem źródeł i poziomu pewności</w:t>
      </w:r>
    </w:p>
    <w:p>
      <w:pPr>
        <w:pStyle w:val="ListBullet"/>
        <w:ind w:firstLine="0" w:left="567"/>
      </w:pPr>
      <w:r>
        <w:t>Kontekstowe zarządzanie sesją konwersacyjnej</w:t>
      </w:r>
    </w:p>
    <w:p>
      <w:pPr>
        <w:pStyle w:val="ListBullet"/>
        <w:ind w:firstLine="0" w:left="567"/>
      </w:pPr>
      <w:r>
        <w:t>Formatowanie odpowiedzi z wykorzystaniem markdown i syntax highlighting</w:t>
      </w:r>
    </w:p>
    <w:p>
      <w:pPr>
        <w:pStyle w:val="ListBullet"/>
        <w:ind w:firstLine="0" w:left="567"/>
      </w:pPr>
      <w:r>
        <w:t>Sugestie kolejnych pytań na podstawie kontekstu</w:t>
      </w:r>
    </w:p>
    <w:p>
      <w:pPr/>
      <w:r/>
      <w:r>
        <w:rPr>
          <w:b/>
        </w:rPr>
        <w:t>Moduł Retrieval-Augmented Generation (F2)</w:t>
      </w:r>
      <w:r/>
    </w:p>
    <w:p>
      <w:pPr/>
      <w:r>
        <w:t>Implementacja zaawansowanego systemu RAG łączącego wyszukiwanie semantyczne z generowaniem odpowiedzi. System musi umożliwiać efektywne przeszukiwanie dokumentacji Comarch ERP XL oraz generowanie precyzyjnych odpowiedzi na podstawie znalezionych informacji.</w:t>
      </w:r>
    </w:p>
    <w:p>
      <w:pPr/>
      <w:r/>
      <w:r>
        <w:rPr>
          <w:i/>
        </w:rPr>
        <w:t>Kluczowe funkcjonalności:</w:t>
      </w:r>
      <w:r/>
    </w:p>
    <w:p>
      <w:pPr>
        <w:pStyle w:val="ListBullet"/>
        <w:ind w:firstLine="0" w:left="567"/>
      </w:pPr>
      <w:r>
        <w:t>Hybrydowe wyszukiwanie łączące semantic search z keyword search</w:t>
      </w:r>
    </w:p>
    <w:p>
      <w:pPr>
        <w:pStyle w:val="ListBullet"/>
        <w:ind w:firstLine="0" w:left="567"/>
      </w:pPr>
      <w:r>
        <w:t>Automatyczne indeksowanie dokumentów z zachowaniem struktury</w:t>
      </w:r>
    </w:p>
    <w:p>
      <w:pPr>
        <w:pStyle w:val="ListBullet"/>
        <w:ind w:firstLine="0" w:left="567"/>
      </w:pPr>
      <w:r>
        <w:t>Query expansion dla lepszego dopasowania zapytań</w:t>
      </w:r>
    </w:p>
    <w:p>
      <w:pPr>
        <w:pStyle w:val="ListBullet"/>
        <w:ind w:firstLine="0" w:left="567"/>
      </w:pPr>
      <w:r>
        <w:t>Re-ranking wyników na podstawie relevantności</w:t>
      </w:r>
    </w:p>
    <w:p>
      <w:pPr>
        <w:pStyle w:val="ListBullet"/>
        <w:ind w:firstLine="0" w:left="567"/>
      </w:pPr>
      <w:r>
        <w:t>Kompresja kontekstu dla optymalizacji wydajności</w:t>
      </w:r>
    </w:p>
    <w:p>
      <w:pPr/>
      <w:r/>
      <w:r>
        <w:rPr>
          <w:b/>
        </w:rPr>
        <w:t>Moduł zarządzania bazą wiedzy (F3)</w:t>
      </w:r>
      <w:r/>
    </w:p>
    <w:p>
      <w:pPr/>
      <w:r>
        <w:t>System musi zapewnić efektywne zarządzanie dokumentacją ERP, włączając automatyczne indeksowanie, kategoryzację oraz aktualizację treści. Baza wiedzy powinna obsługiwać różnorodne formaty dokumentów oraz zapewniać szybki dostęp do informacji.</w:t>
      </w:r>
    </w:p>
    <w:p>
      <w:pPr/>
      <w:r/>
      <w:r>
        <w:rPr>
          <w:i/>
        </w:rPr>
        <w:t>Wymagane możliwości:</w:t>
      </w:r>
      <w:r/>
    </w:p>
    <w:p>
      <w:pPr>
        <w:pStyle w:val="ListBullet"/>
        <w:ind w:firstLine="0" w:left="567"/>
      </w:pPr>
      <w:r>
        <w:t>Automatyczne przetwarzanie dokumentów HTML, XML, PDF</w:t>
      </w:r>
    </w:p>
    <w:p>
      <w:pPr>
        <w:pStyle w:val="ListBullet"/>
        <w:ind w:firstLine="0" w:left="567"/>
      </w:pPr>
      <w:r>
        <w:t>Kategoryzacja treści według modułów ERP</w:t>
      </w:r>
    </w:p>
    <w:p>
      <w:pPr>
        <w:pStyle w:val="ListBullet"/>
        <w:ind w:firstLine="0" w:left="567"/>
      </w:pPr>
      <w:r>
        <w:t>Wersjonowanie dokumentów z kontrolą zmian</w:t>
      </w:r>
    </w:p>
    <w:p>
      <w:pPr>
        <w:pStyle w:val="ListBullet"/>
        <w:ind w:firstLine="0" w:left="567"/>
      </w:pPr>
      <w:r>
        <w:t>Metadane dokumentów (autor, data, wersja systemu)</w:t>
      </w:r>
    </w:p>
    <w:p>
      <w:pPr>
        <w:pStyle w:val="ListBullet"/>
        <w:ind w:firstLine="0" w:left="567"/>
      </w:pPr>
      <w:r>
        <w:t>Bulk upload oraz incremental updates</w:t>
      </w:r>
    </w:p>
    <w:p>
      <w:pPr/>
      <w:r/>
      <w:r>
        <w:rPr>
          <w:b/>
        </w:rPr>
        <w:t>Moduł analityczny i raportowania (F4)</w:t>
      </w:r>
      <w:r/>
    </w:p>
    <w:p>
      <w:pPr/>
      <w:r>
        <w:t>Implementacja zaawansowanych funkcji analitycznych umożliwiających monitorowanie efektywności systemu oraz generowanie raportów użytkowania. Moduł powinien wspierać podejmowanie decyzji dotyczących optymalizacji procesów.</w:t>
      </w:r>
    </w:p>
    <w:p>
      <w:pPr/>
      <w:r/>
      <w:r>
        <w:rPr>
          <w:i/>
        </w:rPr>
        <w:t>Funkcjonalności analityczne:</w:t>
      </w:r>
      <w:r/>
    </w:p>
    <w:p>
      <w:pPr>
        <w:pStyle w:val="ListBullet"/>
        <w:ind w:firstLine="0" w:left="567"/>
      </w:pPr>
      <w:r>
        <w:t>Real-time monitoring metryk wydajności</w:t>
      </w:r>
    </w:p>
    <w:p>
      <w:pPr>
        <w:pStyle w:val="ListBullet"/>
        <w:ind w:firstLine="0" w:left="567"/>
      </w:pPr>
      <w:r>
        <w:t>Analiza wzorców zapytań użytkowników</w:t>
      </w:r>
    </w:p>
    <w:p>
      <w:pPr>
        <w:pStyle w:val="ListBullet"/>
        <w:ind w:firstLine="0" w:left="567"/>
      </w:pPr>
      <w:r>
        <w:t>Dashboardy z KPI i trendami użytkowania</w:t>
      </w:r>
    </w:p>
    <w:p>
      <w:pPr>
        <w:pStyle w:val="ListBullet"/>
        <w:ind w:firstLine="0" w:left="567"/>
      </w:pPr>
      <w:r>
        <w:t>Automatyczne generowanie raportów okresowych</w:t>
      </w:r>
    </w:p>
    <w:p>
      <w:pPr>
        <w:pStyle w:val="ListBullet"/>
        <w:ind w:firstLine="0" w:left="567"/>
      </w:pPr>
      <w:r>
        <w:t>Predykcyjna analiza potrzeb wsparcia</w:t>
      </w:r>
    </w:p>
    <w:p>
      <w:pPr/>
      <w:r/>
      <w:r>
        <w:rPr>
          <w:b/>
        </w:rPr>
        <w:t>Tabela 5.1.</w:t>
      </w:r>
      <w:r>
        <w:t xml:space="preserve"> Zestawienie głównych wymagań funkcjonalnych</w:t>
      </w:r>
    </w:p>
    <w:p>
      <w:pPr>
        <w:spacing w:before="240" w:after="120"/>
        <w:jc w:val="left"/>
      </w:pPr>
      <w:r>
        <w:rPr>
          <w:rFonts w:ascii="Times New Roman" w:hAnsi="Times New Roman"/>
          <w:b/>
          <w:sz w:val="24"/>
        </w:rPr>
        <w:t>Tabela 1.</w:t>
      </w:r>
    </w:p>
    <w:tbl>
      <w:tblPr>
        <w:tblStyle w:val="TableGrid"/>
        <w:tblW w:type="auto" w:w="0"/>
        <w:jc w:val="center"/>
        <w:tblLook w:firstColumn="1" w:firstRow="1" w:lastColumn="0" w:lastRow="0" w:noHBand="0" w:noVBand="1" w:val="04A0"/>
      </w:tblPr>
      <w:tblGrid>
        <w:gridCol w:w="1881"/>
        <w:gridCol w:w="1881"/>
        <w:gridCol w:w="1881"/>
        <w:gridCol w:w="1881"/>
        <w:gridCol w:w="1881"/>
      </w:tblGrid>
      <w:tr>
        <w:tc>
          <w:tcPr>
            <w:tcW w:type="dxa" w:w="1881"/>
          </w:tcPr>
          <w:p>
            <w:pPr>
              <w:jc w:val="center"/>
            </w:pPr>
            <w:r>
              <w:rPr>
                <w:rFonts w:ascii="Times New Roman" w:hAnsi="Times New Roman"/>
                <w:b/>
                <w:sz w:val="20"/>
              </w:rPr>
              <w:t>ID</w:t>
            </w:r>
          </w:p>
        </w:tc>
        <w:tc>
          <w:tcPr>
            <w:tcW w:type="dxa" w:w="1881"/>
          </w:tcPr>
          <w:p>
            <w:pPr>
              <w:jc w:val="center"/>
            </w:pPr>
            <w:r>
              <w:rPr>
                <w:rFonts w:ascii="Times New Roman" w:hAnsi="Times New Roman"/>
                <w:b/>
                <w:sz w:val="20"/>
              </w:rPr>
              <w:t>Kategoria</w:t>
            </w:r>
          </w:p>
        </w:tc>
        <w:tc>
          <w:tcPr>
            <w:tcW w:type="dxa" w:w="1881"/>
          </w:tcPr>
          <w:p>
            <w:pPr>
              <w:jc w:val="center"/>
            </w:pPr>
            <w:r>
              <w:rPr>
                <w:rFonts w:ascii="Times New Roman" w:hAnsi="Times New Roman"/>
                <w:b/>
                <w:sz w:val="20"/>
              </w:rPr>
              <w:t>Wymaganie</w:t>
            </w:r>
          </w:p>
        </w:tc>
        <w:tc>
          <w:tcPr>
            <w:tcW w:type="dxa" w:w="1881"/>
          </w:tcPr>
          <w:p>
            <w:pPr>
              <w:jc w:val="center"/>
            </w:pPr>
            <w:r>
              <w:rPr>
                <w:rFonts w:ascii="Times New Roman" w:hAnsi="Times New Roman"/>
                <w:b/>
                <w:sz w:val="20"/>
              </w:rPr>
              <w:t>Priorytet</w:t>
            </w:r>
          </w:p>
        </w:tc>
        <w:tc>
          <w:tcPr>
            <w:tcW w:type="dxa" w:w="1881"/>
          </w:tcPr>
          <w:p>
            <w:pPr>
              <w:jc w:val="center"/>
            </w:pPr>
            <w:r>
              <w:rPr>
                <w:rFonts w:ascii="Times New Roman" w:hAnsi="Times New Roman"/>
                <w:b/>
                <w:sz w:val="20"/>
              </w:rPr>
              <w:t>Status</w:t>
            </w:r>
          </w:p>
        </w:tc>
      </w:tr>
      <w:tr>
        <w:tc>
          <w:tcPr>
            <w:tcW w:type="dxa" w:w="1881"/>
          </w:tcPr>
          <w:p>
            <w:pPr>
              <w:jc w:val="left"/>
            </w:pPr>
            <w:r>
              <w:rPr>
                <w:rFonts w:ascii="Times New Roman" w:hAnsi="Times New Roman"/>
                <w:sz w:val="20"/>
              </w:rPr>
              <w:t>F1.1</w:t>
            </w:r>
          </w:p>
        </w:tc>
        <w:tc>
          <w:tcPr>
            <w:tcW w:type="dxa" w:w="1881"/>
          </w:tcPr>
          <w:p>
            <w:pPr>
              <w:jc w:val="left"/>
            </w:pPr>
            <w:r>
              <w:rPr>
                <w:rFonts w:ascii="Times New Roman" w:hAnsi="Times New Roman"/>
                <w:sz w:val="20"/>
              </w:rPr>
              <w:t>Interface</w:t>
            </w:r>
          </w:p>
        </w:tc>
        <w:tc>
          <w:tcPr>
            <w:tcW w:type="dxa" w:w="1881"/>
          </w:tcPr>
          <w:p>
            <w:pPr>
              <w:jc w:val="left"/>
            </w:pPr>
            <w:r>
              <w:rPr>
                <w:rFonts w:ascii="Times New Roman" w:hAnsi="Times New Roman"/>
                <w:sz w:val="20"/>
              </w:rPr>
              <w:t>Chat konwersacyjny w języku polskim</w:t>
            </w:r>
          </w:p>
        </w:tc>
        <w:tc>
          <w:tcPr>
            <w:tcW w:type="dxa" w:w="1881"/>
          </w:tcPr>
          <w:p>
            <w:pPr>
              <w:jc w:val="left"/>
            </w:pPr>
            <w:r>
              <w:rPr>
                <w:rFonts w:ascii="Times New Roman" w:hAnsi="Times New Roman"/>
                <w:sz w:val="20"/>
              </w:rPr>
              <w:t>Wysoki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F1.2</w:t>
            </w:r>
          </w:p>
        </w:tc>
        <w:tc>
          <w:tcPr>
            <w:tcW w:type="dxa" w:w="1881"/>
          </w:tcPr>
          <w:p>
            <w:pPr>
              <w:jc w:val="left"/>
            </w:pPr>
            <w:r>
              <w:rPr>
                <w:rFonts w:ascii="Times New Roman" w:hAnsi="Times New Roman"/>
                <w:sz w:val="20"/>
              </w:rPr>
              <w:t>Interface</w:t>
            </w:r>
          </w:p>
        </w:tc>
        <w:tc>
          <w:tcPr>
            <w:tcW w:type="dxa" w:w="1881"/>
          </w:tcPr>
          <w:p>
            <w:pPr>
              <w:jc w:val="left"/>
            </w:pPr>
            <w:r>
              <w:rPr>
                <w:rFonts w:ascii="Times New Roman" w:hAnsi="Times New Roman"/>
                <w:sz w:val="20"/>
              </w:rPr>
              <w:t>Formatowanie odpowiedzi Markdown</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F1.3</w:t>
            </w:r>
          </w:p>
        </w:tc>
        <w:tc>
          <w:tcPr>
            <w:tcW w:type="dxa" w:w="1881"/>
          </w:tcPr>
          <w:p>
            <w:pPr>
              <w:jc w:val="left"/>
            </w:pPr>
            <w:r>
              <w:rPr>
                <w:rFonts w:ascii="Times New Roman" w:hAnsi="Times New Roman"/>
                <w:sz w:val="20"/>
              </w:rPr>
              <w:t>Interface</w:t>
            </w:r>
          </w:p>
        </w:tc>
        <w:tc>
          <w:tcPr>
            <w:tcW w:type="dxa" w:w="1881"/>
          </w:tcPr>
          <w:p>
            <w:pPr>
              <w:jc w:val="left"/>
            </w:pPr>
            <w:r>
              <w:rPr>
                <w:rFonts w:ascii="Times New Roman" w:hAnsi="Times New Roman"/>
                <w:sz w:val="20"/>
              </w:rPr>
              <w:t>Sugestie follow-up questions</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F2.1</w:t>
            </w:r>
          </w:p>
        </w:tc>
        <w:tc>
          <w:tcPr>
            <w:tcW w:type="dxa" w:w="1881"/>
          </w:tcPr>
          <w:p>
            <w:pPr>
              <w:jc w:val="left"/>
            </w:pPr>
            <w:r>
              <w:rPr>
                <w:rFonts w:ascii="Times New Roman" w:hAnsi="Times New Roman"/>
                <w:sz w:val="20"/>
              </w:rPr>
              <w:t>RAG</w:t>
            </w:r>
          </w:p>
        </w:tc>
        <w:tc>
          <w:tcPr>
            <w:tcW w:type="dxa" w:w="1881"/>
          </w:tcPr>
          <w:p>
            <w:pPr>
              <w:jc w:val="left"/>
            </w:pPr>
            <w:r>
              <w:rPr>
                <w:rFonts w:ascii="Times New Roman" w:hAnsi="Times New Roman"/>
                <w:sz w:val="20"/>
              </w:rPr>
              <w:t>Semantic search w dokumentacji</w:t>
            </w:r>
          </w:p>
        </w:tc>
        <w:tc>
          <w:tcPr>
            <w:tcW w:type="dxa" w:w="1881"/>
          </w:tcPr>
          <w:p>
            <w:pPr>
              <w:jc w:val="left"/>
            </w:pPr>
            <w:r>
              <w:rPr>
                <w:rFonts w:ascii="Times New Roman" w:hAnsi="Times New Roman"/>
                <w:sz w:val="20"/>
              </w:rPr>
              <w:t>Wysoki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F2.2</w:t>
            </w:r>
          </w:p>
        </w:tc>
        <w:tc>
          <w:tcPr>
            <w:tcW w:type="dxa" w:w="1881"/>
          </w:tcPr>
          <w:p>
            <w:pPr>
              <w:jc w:val="left"/>
            </w:pPr>
            <w:r>
              <w:rPr>
                <w:rFonts w:ascii="Times New Roman" w:hAnsi="Times New Roman"/>
                <w:sz w:val="20"/>
              </w:rPr>
              <w:t>RAG</w:t>
            </w:r>
          </w:p>
        </w:tc>
        <w:tc>
          <w:tcPr>
            <w:tcW w:type="dxa" w:w="1881"/>
          </w:tcPr>
          <w:p>
            <w:pPr>
              <w:jc w:val="left"/>
            </w:pPr>
            <w:r>
              <w:rPr>
                <w:rFonts w:ascii="Times New Roman" w:hAnsi="Times New Roman"/>
                <w:sz w:val="20"/>
              </w:rPr>
              <w:t>Hybrid search (semantic + keyword)</w:t>
            </w:r>
          </w:p>
        </w:tc>
        <w:tc>
          <w:tcPr>
            <w:tcW w:type="dxa" w:w="1881"/>
          </w:tcPr>
          <w:p>
            <w:pPr>
              <w:jc w:val="left"/>
            </w:pPr>
            <w:r>
              <w:rPr>
                <w:rFonts w:ascii="Times New Roman" w:hAnsi="Times New Roman"/>
                <w:sz w:val="20"/>
              </w:rPr>
              <w:t>Wysoki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F2.3</w:t>
            </w:r>
          </w:p>
        </w:tc>
        <w:tc>
          <w:tcPr>
            <w:tcW w:type="dxa" w:w="1881"/>
          </w:tcPr>
          <w:p>
            <w:pPr>
              <w:jc w:val="left"/>
            </w:pPr>
            <w:r>
              <w:rPr>
                <w:rFonts w:ascii="Times New Roman" w:hAnsi="Times New Roman"/>
                <w:sz w:val="20"/>
              </w:rPr>
              <w:t>RAG</w:t>
            </w:r>
          </w:p>
        </w:tc>
        <w:tc>
          <w:tcPr>
            <w:tcW w:type="dxa" w:w="1881"/>
          </w:tcPr>
          <w:p>
            <w:pPr>
              <w:jc w:val="left"/>
            </w:pPr>
            <w:r>
              <w:rPr>
                <w:rFonts w:ascii="Times New Roman" w:hAnsi="Times New Roman"/>
                <w:sz w:val="20"/>
              </w:rPr>
              <w:t>Query expansion i re-ranking</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F3.1</w:t>
            </w:r>
          </w:p>
        </w:tc>
        <w:tc>
          <w:tcPr>
            <w:tcW w:type="dxa" w:w="1881"/>
          </w:tcPr>
          <w:p>
            <w:pPr>
              <w:jc w:val="left"/>
            </w:pPr>
            <w:r>
              <w:rPr>
                <w:rFonts w:ascii="Times New Roman" w:hAnsi="Times New Roman"/>
                <w:sz w:val="20"/>
              </w:rPr>
              <w:t>Knowledge Base</w:t>
            </w:r>
          </w:p>
        </w:tc>
        <w:tc>
          <w:tcPr>
            <w:tcW w:type="dxa" w:w="1881"/>
          </w:tcPr>
          <w:p>
            <w:pPr>
              <w:jc w:val="left"/>
            </w:pPr>
            <w:r>
              <w:rPr>
                <w:rFonts w:ascii="Times New Roman" w:hAnsi="Times New Roman"/>
                <w:sz w:val="20"/>
              </w:rPr>
              <w:t>Automatyczne indeksowanie</w:t>
            </w:r>
          </w:p>
        </w:tc>
        <w:tc>
          <w:tcPr>
            <w:tcW w:type="dxa" w:w="1881"/>
          </w:tcPr>
          <w:p>
            <w:pPr>
              <w:jc w:val="left"/>
            </w:pPr>
            <w:r>
              <w:rPr>
                <w:rFonts w:ascii="Times New Roman" w:hAnsi="Times New Roman"/>
                <w:sz w:val="20"/>
              </w:rPr>
              <w:t>Wysoki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F3.2</w:t>
            </w:r>
          </w:p>
        </w:tc>
        <w:tc>
          <w:tcPr>
            <w:tcW w:type="dxa" w:w="1881"/>
          </w:tcPr>
          <w:p>
            <w:pPr>
              <w:jc w:val="left"/>
            </w:pPr>
            <w:r>
              <w:rPr>
                <w:rFonts w:ascii="Times New Roman" w:hAnsi="Times New Roman"/>
                <w:sz w:val="20"/>
              </w:rPr>
              <w:t>Knowledge Base</w:t>
            </w:r>
          </w:p>
        </w:tc>
        <w:tc>
          <w:tcPr>
            <w:tcW w:type="dxa" w:w="1881"/>
          </w:tcPr>
          <w:p>
            <w:pPr>
              <w:jc w:val="left"/>
            </w:pPr>
            <w:r>
              <w:rPr>
                <w:rFonts w:ascii="Times New Roman" w:hAnsi="Times New Roman"/>
                <w:sz w:val="20"/>
              </w:rPr>
              <w:t>Obsługa multiple formats</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F3.3</w:t>
            </w:r>
          </w:p>
        </w:tc>
        <w:tc>
          <w:tcPr>
            <w:tcW w:type="dxa" w:w="1881"/>
          </w:tcPr>
          <w:p>
            <w:pPr>
              <w:jc w:val="left"/>
            </w:pPr>
            <w:r>
              <w:rPr>
                <w:rFonts w:ascii="Times New Roman" w:hAnsi="Times New Roman"/>
                <w:sz w:val="20"/>
              </w:rPr>
              <w:t>Knowledge Base</w:t>
            </w:r>
          </w:p>
        </w:tc>
        <w:tc>
          <w:tcPr>
            <w:tcW w:type="dxa" w:w="1881"/>
          </w:tcPr>
          <w:p>
            <w:pPr>
              <w:jc w:val="left"/>
            </w:pPr>
            <w:r>
              <w:rPr>
                <w:rFonts w:ascii="Times New Roman" w:hAnsi="Times New Roman"/>
                <w:sz w:val="20"/>
              </w:rPr>
              <w:t>Version control</w:t>
            </w:r>
          </w:p>
        </w:tc>
        <w:tc>
          <w:tcPr>
            <w:tcW w:type="dxa" w:w="1881"/>
          </w:tcPr>
          <w:p>
            <w:pPr>
              <w:jc w:val="left"/>
            </w:pPr>
            <w:r>
              <w:rPr>
                <w:rFonts w:ascii="Times New Roman" w:hAnsi="Times New Roman"/>
                <w:sz w:val="20"/>
              </w:rPr>
              <w:t>Niski</w:t>
            </w:r>
          </w:p>
        </w:tc>
        <w:tc>
          <w:tcPr>
            <w:tcW w:type="dxa" w:w="1881"/>
          </w:tcPr>
          <w:p>
            <w:pPr>
              <w:jc w:val="left"/>
            </w:pPr>
            <w:r>
              <w:rPr>
                <w:rFonts w:ascii="Times New Roman" w:hAnsi="Times New Roman"/>
                <w:sz w:val="20"/>
              </w:rPr>
              <w:t>🔄 W trakcie</w:t>
            </w:r>
          </w:p>
        </w:tc>
      </w:tr>
      <w:tr>
        <w:tc>
          <w:tcPr>
            <w:tcW w:type="dxa" w:w="1881"/>
          </w:tcPr>
          <w:p>
            <w:pPr>
              <w:jc w:val="left"/>
            </w:pPr>
            <w:r>
              <w:rPr>
                <w:rFonts w:ascii="Times New Roman" w:hAnsi="Times New Roman"/>
                <w:sz w:val="20"/>
              </w:rPr>
              <w:t>F4.1</w:t>
            </w:r>
          </w:p>
        </w:tc>
        <w:tc>
          <w:tcPr>
            <w:tcW w:type="dxa" w:w="1881"/>
          </w:tcPr>
          <w:p>
            <w:pPr>
              <w:jc w:val="left"/>
            </w:pPr>
            <w:r>
              <w:rPr>
                <w:rFonts w:ascii="Times New Roman" w:hAnsi="Times New Roman"/>
                <w:sz w:val="20"/>
              </w:rPr>
              <w:t>Analytics</w:t>
            </w:r>
          </w:p>
        </w:tc>
        <w:tc>
          <w:tcPr>
            <w:tcW w:type="dxa" w:w="1881"/>
          </w:tcPr>
          <w:p>
            <w:pPr>
              <w:jc w:val="left"/>
            </w:pPr>
            <w:r>
              <w:rPr>
                <w:rFonts w:ascii="Times New Roman" w:hAnsi="Times New Roman"/>
                <w:sz w:val="20"/>
              </w:rPr>
              <w:t>Real-time monitoring</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r>
        <w:tc>
          <w:tcPr>
            <w:tcW w:type="dxa" w:w="1881"/>
          </w:tcPr>
          <w:p>
            <w:pPr>
              <w:jc w:val="left"/>
            </w:pPr>
            <w:r>
              <w:rPr>
                <w:rFonts w:ascii="Times New Roman" w:hAnsi="Times New Roman"/>
                <w:sz w:val="20"/>
              </w:rPr>
              <w:t>F4.2</w:t>
            </w:r>
          </w:p>
        </w:tc>
        <w:tc>
          <w:tcPr>
            <w:tcW w:type="dxa" w:w="1881"/>
          </w:tcPr>
          <w:p>
            <w:pPr>
              <w:jc w:val="left"/>
            </w:pPr>
            <w:r>
              <w:rPr>
                <w:rFonts w:ascii="Times New Roman" w:hAnsi="Times New Roman"/>
                <w:sz w:val="20"/>
              </w:rPr>
              <w:t>Analytics</w:t>
            </w:r>
          </w:p>
        </w:tc>
        <w:tc>
          <w:tcPr>
            <w:tcW w:type="dxa" w:w="1881"/>
          </w:tcPr>
          <w:p>
            <w:pPr>
              <w:jc w:val="left"/>
            </w:pPr>
            <w:r>
              <w:rPr>
                <w:rFonts w:ascii="Times New Roman" w:hAnsi="Times New Roman"/>
                <w:sz w:val="20"/>
              </w:rPr>
              <w:t>Usage analytics dashboard</w:t>
            </w:r>
          </w:p>
        </w:tc>
        <w:tc>
          <w:tcPr>
            <w:tcW w:type="dxa" w:w="1881"/>
          </w:tcPr>
          <w:p>
            <w:pPr>
              <w:jc w:val="left"/>
            </w:pPr>
            <w:r>
              <w:rPr>
                <w:rFonts w:ascii="Times New Roman" w:hAnsi="Times New Roman"/>
                <w:sz w:val="20"/>
              </w:rPr>
              <w:t>Średni</w:t>
            </w:r>
          </w:p>
        </w:tc>
        <w:tc>
          <w:tcPr>
            <w:tcW w:type="dxa" w:w="1881"/>
          </w:tcPr>
          <w:p>
            <w:pPr>
              <w:jc w:val="left"/>
            </w:pPr>
            <w:r>
              <w:rPr>
                <w:rFonts w:ascii="Times New Roman" w:hAnsi="Times New Roman"/>
                <w:sz w:val="20"/>
              </w:rPr>
              <w:t>✅ Zaimplementowane</w:t>
            </w:r>
          </w:p>
        </w:tc>
      </w:tr>
    </w:tbl>
    <w:p>
      <w:pPr>
        <w:spacing w:before="60" w:after="240"/>
        <w:jc w:val="left"/>
      </w:pPr>
      <w:r>
        <w:rPr>
          <w:rFonts w:ascii="Times New Roman" w:hAnsi="Times New Roman"/>
          <w:i/>
          <w:sz w:val="18"/>
        </w:rPr>
        <w:t>Źródło: Opracowanie własne</w:t>
      </w:r>
    </w:p>
    <w:p>
      <w:pPr/>
      <w:r/>
      <w:r>
        <w:rPr>
          <w:i/>
        </w:rPr>
        <w:t>Źródło: Opracowanie własne</w:t>
      </w:r>
      <w:r/>
    </w:p>
    <w:p>
      <w:pPr>
        <w:pStyle w:val="Heading3"/>
      </w:pPr>
      <w:r>
        <w:t>5.1.2 Wymagania niefunkcjonalne</w:t>
      </w:r>
    </w:p>
    <w:p>
      <w:pPr/>
      <w:r/>
      <w:r>
        <w:rPr>
          <w:b/>
        </w:rPr>
        <w:t>Wydajność (NF1)</w:t>
      </w:r>
      <w:r/>
    </w:p>
    <w:p>
      <w:pPr/>
      <w:r>
        <w:t>System musi zapewnić responsywność umożliwiającą efektywną pracę użytkowników. Czas odpowiedzi na zapytania nie powinien przekraczać 3 sekund dla 95% przypadków, przy jednoczesnym utrzymaniu wysokiej jakości generowanych odpowiedzi.</w:t>
      </w:r>
    </w:p>
    <w:p>
      <w:pPr/>
      <w:r/>
      <w:r>
        <w:rPr>
          <w:i/>
        </w:rPr>
        <w:t>Metryki wydajnościowe:</w:t>
      </w:r>
      <w:r/>
    </w:p>
    <w:p>
      <w:pPr>
        <w:pStyle w:val="ListBullet"/>
        <w:ind w:firstLine="0" w:left="567"/>
      </w:pPr>
      <w:r>
        <w:t>Średni czas odpowiedzi: &lt; 2 sekundy</w:t>
      </w:r>
    </w:p>
    <w:p>
      <w:pPr>
        <w:pStyle w:val="ListBullet"/>
        <w:ind w:firstLine="0" w:left="567"/>
      </w:pPr>
      <w:r>
        <w:t>95. percentyl czasu odpowiedzi: &lt; 3 sekundy</w:t>
      </w:r>
    </w:p>
    <w:p>
      <w:pPr>
        <w:pStyle w:val="ListBullet"/>
        <w:ind w:firstLine="0" w:left="567"/>
      </w:pPr>
      <w:r>
        <w:t>Throughput: minimum 50 zapytań/minutę</w:t>
      </w:r>
    </w:p>
    <w:p>
      <w:pPr>
        <w:pStyle w:val="ListBullet"/>
        <w:ind w:firstLine="0" w:left="567"/>
      </w:pPr>
      <w:r>
        <w:t>Memory usage: &lt; 512MB w stanie idle</w:t>
      </w:r>
    </w:p>
    <w:p>
      <w:pPr>
        <w:pStyle w:val="ListBullet"/>
        <w:ind w:firstLine="0" w:left="567"/>
      </w:pPr>
      <w:r>
        <w:t>CPU usage: &lt; 80% przy peak load</w:t>
      </w:r>
    </w:p>
    <w:p>
      <w:pPr/>
      <w:r/>
      <w:r>
        <w:rPr>
          <w:b/>
        </w:rPr>
        <w:t>Skalowalność (NF2)</w:t>
      </w:r>
      <w:r/>
    </w:p>
    <w:p>
      <w:pPr/>
      <w:r>
        <w:t>Architektura systemu musi umożliwiać skalowanie w miarę wzrostu liczby użytkowników oraz rozmiaru bazy wiedzy. System powinien obsługiwać co najmniej 100 concurrent users bez degradacji wydajności.</w:t>
      </w:r>
    </w:p>
    <w:p>
      <w:pPr/>
      <w:r/>
      <w:r>
        <w:rPr>
          <w:b/>
        </w:rPr>
        <w:t>Niezawodność (NF3)</w:t>
      </w:r>
      <w:r/>
    </w:p>
    <w:p>
      <w:pPr/>
      <w:r>
        <w:t>System musi charakteryzować się wysokim poziomem dostępności oraz mechanizmami recovery w przypadku awarii. Docelowy uptime to minimum 99.5% z automatycznym failover.</w:t>
      </w:r>
    </w:p>
    <w:p>
      <w:pPr/>
      <w:r/>
      <w:r>
        <w:rPr>
          <w:b/>
        </w:rPr>
        <w:t>Bezpieczeństwo (NF4)</w:t>
      </w:r>
      <w:r/>
    </w:p>
    <w:p>
      <w:pPr/>
      <w:r>
        <w:t>Implementacja mechanizmów bezpieczeństwa zapewniających ochronę danych oraz kontrolę dostępu. System musi spełniać wymagania GDPR dla przetwarzania danych osobowych.</w:t>
      </w:r>
    </w:p>
    <w:p>
      <w:pPr/>
      <w:r/>
      <w:r>
        <w:rPr>
          <w:b/>
        </w:rPr>
        <w:t>Tabela 5.2.</w:t>
      </w:r>
      <w:r>
        <w:t xml:space="preserve"> Wymagania niefunkcjonalne - metryki docelowe</w:t>
      </w:r>
    </w:p>
    <w:p>
      <w:pPr>
        <w:spacing w:before="240" w:after="120"/>
        <w:jc w:val="left"/>
      </w:pPr>
      <w:r>
        <w:rPr>
          <w:rFonts w:ascii="Times New Roman" w:hAnsi="Times New Roman"/>
          <w:b/>
          <w:sz w:val="24"/>
        </w:rPr>
        <w:t>Tabela 2.</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Kategoria</w:t>
            </w:r>
          </w:p>
        </w:tc>
        <w:tc>
          <w:tcPr>
            <w:tcW w:type="dxa" w:w="2351"/>
          </w:tcPr>
          <w:p>
            <w:pPr>
              <w:jc w:val="center"/>
            </w:pPr>
            <w:r>
              <w:rPr>
                <w:rFonts w:ascii="Times New Roman" w:hAnsi="Times New Roman"/>
                <w:b/>
                <w:sz w:val="20"/>
              </w:rPr>
              <w:t>Metryka</w:t>
            </w:r>
          </w:p>
        </w:tc>
        <w:tc>
          <w:tcPr>
            <w:tcW w:type="dxa" w:w="2351"/>
          </w:tcPr>
          <w:p>
            <w:pPr>
              <w:jc w:val="center"/>
            </w:pPr>
            <w:r>
              <w:rPr>
                <w:rFonts w:ascii="Times New Roman" w:hAnsi="Times New Roman"/>
                <w:b/>
                <w:sz w:val="20"/>
              </w:rPr>
              <w:t>Wartość docelowa</w:t>
            </w:r>
          </w:p>
        </w:tc>
        <w:tc>
          <w:tcPr>
            <w:tcW w:type="dxa" w:w="2351"/>
          </w:tcPr>
          <w:p>
            <w:pPr>
              <w:jc w:val="center"/>
            </w:pPr>
            <w:r>
              <w:rPr>
                <w:rFonts w:ascii="Times New Roman" w:hAnsi="Times New Roman"/>
                <w:b/>
                <w:sz w:val="20"/>
              </w:rPr>
              <w:t>Wartość osiągnięta</w:t>
            </w:r>
          </w:p>
        </w:tc>
      </w:tr>
      <w:tr>
        <w:tc>
          <w:tcPr>
            <w:tcW w:type="dxa" w:w="2351"/>
          </w:tcPr>
          <w:p>
            <w:pPr>
              <w:jc w:val="left"/>
            </w:pPr>
            <w:r>
              <w:rPr>
                <w:rFonts w:ascii="Times New Roman" w:hAnsi="Times New Roman"/>
                <w:sz w:val="20"/>
              </w:rPr>
              <w:t>Wydajność</w:t>
            </w:r>
          </w:p>
        </w:tc>
        <w:tc>
          <w:tcPr>
            <w:tcW w:type="dxa" w:w="2351"/>
          </w:tcPr>
          <w:p>
            <w:pPr>
              <w:jc w:val="left"/>
            </w:pPr>
            <w:r>
              <w:rPr>
                <w:rFonts w:ascii="Times New Roman" w:hAnsi="Times New Roman"/>
                <w:sz w:val="20"/>
              </w:rPr>
              <w:t>Średni czas odpowiedzi</w:t>
            </w:r>
          </w:p>
        </w:tc>
        <w:tc>
          <w:tcPr>
            <w:tcW w:type="dxa" w:w="2351"/>
          </w:tcPr>
          <w:p>
            <w:pPr>
              <w:jc w:val="left"/>
            </w:pPr>
            <w:r>
              <w:rPr>
                <w:rFonts w:ascii="Times New Roman" w:hAnsi="Times New Roman"/>
                <w:sz w:val="20"/>
              </w:rPr>
              <w:t>&lt; 2s</w:t>
            </w:r>
          </w:p>
        </w:tc>
        <w:tc>
          <w:tcPr>
            <w:tcW w:type="dxa" w:w="2351"/>
          </w:tcPr>
          <w:p>
            <w:pPr>
              <w:jc w:val="left"/>
            </w:pPr>
            <w:r>
              <w:rPr>
                <w:rFonts w:ascii="Times New Roman" w:hAnsi="Times New Roman"/>
                <w:sz w:val="20"/>
              </w:rPr>
              <w:t>1.4s</w:t>
            </w:r>
          </w:p>
        </w:tc>
      </w:tr>
      <w:tr>
        <w:tc>
          <w:tcPr>
            <w:tcW w:type="dxa" w:w="2351"/>
          </w:tcPr>
          <w:p>
            <w:pPr>
              <w:jc w:val="left"/>
            </w:pPr>
            <w:r>
              <w:rPr>
                <w:rFonts w:ascii="Times New Roman" w:hAnsi="Times New Roman"/>
                <w:sz w:val="20"/>
              </w:rPr>
              <w:t>Wydajność</w:t>
            </w:r>
          </w:p>
        </w:tc>
        <w:tc>
          <w:tcPr>
            <w:tcW w:type="dxa" w:w="2351"/>
          </w:tcPr>
          <w:p>
            <w:pPr>
              <w:jc w:val="left"/>
            </w:pPr>
            <w:r>
              <w:rPr>
                <w:rFonts w:ascii="Times New Roman" w:hAnsi="Times New Roman"/>
                <w:sz w:val="20"/>
              </w:rPr>
              <w:t>Memory usage (idle)</w:t>
            </w:r>
          </w:p>
        </w:tc>
        <w:tc>
          <w:tcPr>
            <w:tcW w:type="dxa" w:w="2351"/>
          </w:tcPr>
          <w:p>
            <w:pPr>
              <w:jc w:val="left"/>
            </w:pPr>
            <w:r>
              <w:rPr>
                <w:rFonts w:ascii="Times New Roman" w:hAnsi="Times New Roman"/>
                <w:sz w:val="20"/>
              </w:rPr>
              <w:t>&lt; 512MB</w:t>
            </w:r>
          </w:p>
        </w:tc>
        <w:tc>
          <w:tcPr>
            <w:tcW w:type="dxa" w:w="2351"/>
          </w:tcPr>
          <w:p>
            <w:pPr>
              <w:jc w:val="left"/>
            </w:pPr>
            <w:r>
              <w:rPr>
                <w:rFonts w:ascii="Times New Roman" w:hAnsi="Times New Roman"/>
                <w:sz w:val="20"/>
              </w:rPr>
              <w:t>384MB</w:t>
            </w:r>
          </w:p>
        </w:tc>
      </w:tr>
      <w:tr>
        <w:tc>
          <w:tcPr>
            <w:tcW w:type="dxa" w:w="2351"/>
          </w:tcPr>
          <w:p>
            <w:pPr>
              <w:jc w:val="left"/>
            </w:pPr>
            <w:r>
              <w:rPr>
                <w:rFonts w:ascii="Times New Roman" w:hAnsi="Times New Roman"/>
                <w:sz w:val="20"/>
              </w:rPr>
              <w:t>Wydajność</w:t>
            </w:r>
          </w:p>
        </w:tc>
        <w:tc>
          <w:tcPr>
            <w:tcW w:type="dxa" w:w="2351"/>
          </w:tcPr>
          <w:p>
            <w:pPr>
              <w:jc w:val="left"/>
            </w:pPr>
            <w:r>
              <w:rPr>
                <w:rFonts w:ascii="Times New Roman" w:hAnsi="Times New Roman"/>
                <w:sz w:val="20"/>
              </w:rPr>
              <w:t>Throughput</w:t>
            </w:r>
          </w:p>
        </w:tc>
        <w:tc>
          <w:tcPr>
            <w:tcW w:type="dxa" w:w="2351"/>
          </w:tcPr>
          <w:p>
            <w:pPr>
              <w:jc w:val="left"/>
            </w:pPr>
            <w:r>
              <w:rPr>
                <w:rFonts w:ascii="Times New Roman" w:hAnsi="Times New Roman"/>
                <w:sz w:val="20"/>
              </w:rPr>
              <w:t>&gt; 50 req/min</w:t>
            </w:r>
          </w:p>
        </w:tc>
        <w:tc>
          <w:tcPr>
            <w:tcW w:type="dxa" w:w="2351"/>
          </w:tcPr>
          <w:p>
            <w:pPr>
              <w:jc w:val="left"/>
            </w:pPr>
            <w:r>
              <w:rPr>
                <w:rFonts w:ascii="Times New Roman" w:hAnsi="Times New Roman"/>
                <w:sz w:val="20"/>
              </w:rPr>
              <w:t>87 req/min</w:t>
            </w:r>
          </w:p>
        </w:tc>
      </w:tr>
      <w:tr>
        <w:tc>
          <w:tcPr>
            <w:tcW w:type="dxa" w:w="2351"/>
          </w:tcPr>
          <w:p>
            <w:pPr>
              <w:jc w:val="left"/>
            </w:pPr>
            <w:r>
              <w:rPr>
                <w:rFonts w:ascii="Times New Roman" w:hAnsi="Times New Roman"/>
                <w:sz w:val="20"/>
              </w:rPr>
              <w:t>Skalowalność</w:t>
            </w:r>
          </w:p>
        </w:tc>
        <w:tc>
          <w:tcPr>
            <w:tcW w:type="dxa" w:w="2351"/>
          </w:tcPr>
          <w:p>
            <w:pPr>
              <w:jc w:val="left"/>
            </w:pPr>
            <w:r>
              <w:rPr>
                <w:rFonts w:ascii="Times New Roman" w:hAnsi="Times New Roman"/>
                <w:sz w:val="20"/>
              </w:rPr>
              <w:t>Concurrent users</w:t>
            </w:r>
          </w:p>
        </w:tc>
        <w:tc>
          <w:tcPr>
            <w:tcW w:type="dxa" w:w="2351"/>
          </w:tcPr>
          <w:p>
            <w:pPr>
              <w:jc w:val="left"/>
            </w:pPr>
            <w:r>
              <w:rPr>
                <w:rFonts w:ascii="Times New Roman" w:hAnsi="Times New Roman"/>
                <w:sz w:val="20"/>
              </w:rPr>
              <w:t>&gt; 100</w:t>
            </w:r>
          </w:p>
        </w:tc>
        <w:tc>
          <w:tcPr>
            <w:tcW w:type="dxa" w:w="2351"/>
          </w:tcPr>
          <w:p>
            <w:pPr>
              <w:jc w:val="left"/>
            </w:pPr>
            <w:r>
              <w:rPr>
                <w:rFonts w:ascii="Times New Roman" w:hAnsi="Times New Roman"/>
                <w:sz w:val="20"/>
              </w:rPr>
              <w:t>150</w:t>
            </w:r>
          </w:p>
        </w:tc>
      </w:tr>
      <w:tr>
        <w:tc>
          <w:tcPr>
            <w:tcW w:type="dxa" w:w="2351"/>
          </w:tcPr>
          <w:p>
            <w:pPr>
              <w:jc w:val="left"/>
            </w:pPr>
            <w:r>
              <w:rPr>
                <w:rFonts w:ascii="Times New Roman" w:hAnsi="Times New Roman"/>
                <w:sz w:val="20"/>
              </w:rPr>
              <w:t>Niezawodność</w:t>
            </w:r>
          </w:p>
        </w:tc>
        <w:tc>
          <w:tcPr>
            <w:tcW w:type="dxa" w:w="2351"/>
          </w:tcPr>
          <w:p>
            <w:pPr>
              <w:jc w:val="left"/>
            </w:pPr>
            <w:r>
              <w:rPr>
                <w:rFonts w:ascii="Times New Roman" w:hAnsi="Times New Roman"/>
                <w:sz w:val="20"/>
              </w:rPr>
              <w:t>Uptime</w:t>
            </w:r>
          </w:p>
        </w:tc>
        <w:tc>
          <w:tcPr>
            <w:tcW w:type="dxa" w:w="2351"/>
          </w:tcPr>
          <w:p>
            <w:pPr>
              <w:jc w:val="left"/>
            </w:pPr>
            <w:r>
              <w:rPr>
                <w:rFonts w:ascii="Times New Roman" w:hAnsi="Times New Roman"/>
                <w:sz w:val="20"/>
              </w:rPr>
              <w:t>&gt; 99.5%</w:t>
            </w:r>
          </w:p>
        </w:tc>
        <w:tc>
          <w:tcPr>
            <w:tcW w:type="dxa" w:w="2351"/>
          </w:tcPr>
          <w:p>
            <w:pPr>
              <w:jc w:val="left"/>
            </w:pPr>
            <w:r>
              <w:rPr>
                <w:rFonts w:ascii="Times New Roman" w:hAnsi="Times New Roman"/>
                <w:sz w:val="20"/>
              </w:rPr>
              <w:t>99.8%</w:t>
            </w:r>
          </w:p>
        </w:tc>
      </w:tr>
      <w:tr>
        <w:tc>
          <w:tcPr>
            <w:tcW w:type="dxa" w:w="2351"/>
          </w:tcPr>
          <w:p>
            <w:pPr>
              <w:jc w:val="left"/>
            </w:pPr>
            <w:r>
              <w:rPr>
                <w:rFonts w:ascii="Times New Roman" w:hAnsi="Times New Roman"/>
                <w:sz w:val="20"/>
              </w:rPr>
              <w:t>Jakość</w:t>
            </w:r>
          </w:p>
        </w:tc>
        <w:tc>
          <w:tcPr>
            <w:tcW w:type="dxa" w:w="2351"/>
          </w:tcPr>
          <w:p>
            <w:pPr>
              <w:jc w:val="left"/>
            </w:pPr>
            <w:r>
              <w:rPr>
                <w:rFonts w:ascii="Times New Roman" w:hAnsi="Times New Roman"/>
                <w:sz w:val="20"/>
              </w:rPr>
              <w:t>Accuracy odpowiedzi</w:t>
            </w:r>
          </w:p>
        </w:tc>
        <w:tc>
          <w:tcPr>
            <w:tcW w:type="dxa" w:w="2351"/>
          </w:tcPr>
          <w:p>
            <w:pPr>
              <w:jc w:val="left"/>
            </w:pPr>
            <w:r>
              <w:rPr>
                <w:rFonts w:ascii="Times New Roman" w:hAnsi="Times New Roman"/>
                <w:sz w:val="20"/>
              </w:rPr>
              <w:t>&gt; 85%</w:t>
            </w:r>
          </w:p>
        </w:tc>
        <w:tc>
          <w:tcPr>
            <w:tcW w:type="dxa" w:w="2351"/>
          </w:tcPr>
          <w:p>
            <w:pPr>
              <w:jc w:val="left"/>
            </w:pPr>
            <w:r>
              <w:rPr>
                <w:rFonts w:ascii="Times New Roman" w:hAnsi="Times New Roman"/>
                <w:sz w:val="20"/>
              </w:rPr>
              <w:t>89%</w:t>
            </w:r>
          </w:p>
        </w:tc>
      </w:tr>
      <w:tr>
        <w:tc>
          <w:tcPr>
            <w:tcW w:type="dxa" w:w="2351"/>
          </w:tcPr>
          <w:p>
            <w:pPr>
              <w:jc w:val="left"/>
            </w:pPr>
            <w:r>
              <w:rPr>
                <w:rFonts w:ascii="Times New Roman" w:hAnsi="Times New Roman"/>
                <w:sz w:val="20"/>
              </w:rPr>
              <w:t>Jakość</w:t>
            </w:r>
          </w:p>
        </w:tc>
        <w:tc>
          <w:tcPr>
            <w:tcW w:type="dxa" w:w="2351"/>
          </w:tcPr>
          <w:p>
            <w:pPr>
              <w:jc w:val="left"/>
            </w:pPr>
            <w:r>
              <w:rPr>
                <w:rFonts w:ascii="Times New Roman" w:hAnsi="Times New Roman"/>
                <w:sz w:val="20"/>
              </w:rPr>
              <w:t>Confidence score</w:t>
            </w:r>
          </w:p>
        </w:tc>
        <w:tc>
          <w:tcPr>
            <w:tcW w:type="dxa" w:w="2351"/>
          </w:tcPr>
          <w:p>
            <w:pPr>
              <w:jc w:val="left"/>
            </w:pPr>
            <w:r>
              <w:rPr>
                <w:rFonts w:ascii="Times New Roman" w:hAnsi="Times New Roman"/>
                <w:sz w:val="20"/>
              </w:rPr>
              <w:t>&gt; 0.8</w:t>
            </w:r>
          </w:p>
        </w:tc>
        <w:tc>
          <w:tcPr>
            <w:tcW w:type="dxa" w:w="2351"/>
          </w:tcPr>
          <w:p>
            <w:pPr>
              <w:jc w:val="left"/>
            </w:pPr>
            <w:r>
              <w:rPr>
                <w:rFonts w:ascii="Times New Roman" w:hAnsi="Times New Roman"/>
                <w:sz w:val="20"/>
              </w:rPr>
              <w:t>0.87</w:t>
            </w:r>
          </w:p>
        </w:tc>
      </w:tr>
    </w:tbl>
    <w:p>
      <w:pPr>
        <w:spacing w:before="60" w:after="240"/>
        <w:jc w:val="left"/>
      </w:pPr>
      <w:r>
        <w:rPr>
          <w:rFonts w:ascii="Times New Roman" w:hAnsi="Times New Roman"/>
          <w:i/>
          <w:sz w:val="18"/>
        </w:rPr>
        <w:t>Źródło: Opracowanie własne</w:t>
      </w:r>
    </w:p>
    <w:p>
      <w:pPr/>
      <w:r/>
      <w:r>
        <w:rPr>
          <w:i/>
        </w:rPr>
        <w:t>Źródło: Wyniki testów wydajnościowych</w:t>
      </w:r>
      <w:r/>
    </w:p>
    <w:p>
      <w:pPr>
        <w:pStyle w:val="Heading3"/>
      </w:pPr>
      <w:r>
        <w:t>5.1.3 Przypadki użycia</w:t>
      </w:r>
    </w:p>
    <w:p>
      <w:pPr/>
      <w:r/>
      <w:r>
        <w:rPr>
          <w:b/>
        </w:rPr>
        <w:t>UC1: Wyszukiwanie informacji konfiguracyjnych</w:t>
      </w:r>
      <w:r/>
    </w:p>
    <w:p>
      <w:pPr/>
      <w:r/>
      <w:r>
        <w:rPr>
          <w:i/>
        </w:rPr>
        <w:t>Aktor:</w:t>
      </w:r>
      <w:r>
        <w:t xml:space="preserve"> Konsultant ERP </w:t>
      </w:r>
      <w:r>
        <w:rPr>
          <w:i/>
        </w:rPr>
        <w:t>Cel:</w:t>
      </w:r>
      <w:r>
        <w:t xml:space="preserve"> Znalezienie instrukcji konfiguracji modułu finansowego </w:t>
      </w:r>
      <w:r>
        <w:rPr>
          <w:i/>
        </w:rPr>
        <w:t>Przebieg:</w:t>
      </w:r>
      <w:r/>
    </w:p>
    <w:p>
      <w:pPr>
        <w:pStyle w:val="ListNumber"/>
        <w:ind w:firstLine="0" w:left="567"/>
      </w:pPr>
      <w:r>
        <w:t>Konsultant formułuje zapytanie: "Jak skonfigurować automatyczne księgowania w module finansowym?"</w:t>
      </w:r>
    </w:p>
    <w:p>
      <w:pPr>
        <w:pStyle w:val="ListNumber"/>
        <w:ind w:firstLine="0" w:left="567"/>
      </w:pPr>
      <w:r>
        <w:t>System analizuje zapytanie i identyfikuje intencję</w:t>
      </w:r>
    </w:p>
    <w:p>
      <w:pPr>
        <w:pStyle w:val="ListNumber"/>
        <w:ind w:firstLine="0" w:left="567"/>
      </w:pPr>
      <w:r>
        <w:t>RAG engine wyszukuje relevantne dokumenty w bazie wiedzy</w:t>
      </w:r>
    </w:p>
    <w:p>
      <w:pPr>
        <w:pStyle w:val="ListNumber"/>
        <w:ind w:firstLine="0" w:left="567"/>
      </w:pPr>
      <w:r>
        <w:t>System generuje spersonalizowaną odpowiedź z podaniem źródeł</w:t>
      </w:r>
    </w:p>
    <w:p>
      <w:pPr>
        <w:pStyle w:val="ListNumber"/>
        <w:ind w:firstLine="0" w:left="567"/>
      </w:pPr>
      <w:r>
        <w:t>Użytkownik otrzymuje instrukcję step-by-step z linkami do dokumentacji</w:t>
      </w:r>
    </w:p>
    <w:p>
      <w:pPr/>
      <w:r/>
      <w:r>
        <w:rPr>
          <w:i/>
        </w:rPr>
        <w:t>Oczekiwany rezultat:</w:t>
      </w:r>
      <w:r>
        <w:t xml:space="preserve"> Precyzyjna instrukcja z confidence score &gt; 0.8</w:t>
      </w:r>
    </w:p>
    <w:p>
      <w:pPr/>
      <w:r/>
      <w:r>
        <w:rPr>
          <w:b/>
        </w:rPr>
        <w:t>UC2: Rozwiązywanie problemów technicznych</w:t>
      </w:r>
      <w:r/>
    </w:p>
    <w:p>
      <w:pPr/>
      <w:r/>
      <w:r>
        <w:rPr>
          <w:i/>
        </w:rPr>
        <w:t>Aktor:</w:t>
      </w:r>
      <w:r>
        <w:t xml:space="preserve"> Specjalista IT </w:t>
      </w:r>
      <w:r>
        <w:rPr>
          <w:i/>
        </w:rPr>
        <w:t>Cel:</w:t>
      </w:r>
      <w:r>
        <w:t xml:space="preserve"> Rozwiązanie problemu z integracją API </w:t>
      </w:r>
      <w:r>
        <w:rPr>
          <w:i/>
        </w:rPr>
        <w:t>Przebieg:</w:t>
      </w:r>
      <w:r/>
    </w:p>
    <w:p>
      <w:pPr>
        <w:pStyle w:val="ListNumber"/>
        <w:ind w:firstLine="0" w:left="567"/>
      </w:pPr>
      <w:r>
        <w:t>Specjalista opisuje problem: "Błąd połączenia API po aktualizacji systemu"</w:t>
      </w:r>
    </w:p>
    <w:p>
      <w:pPr>
        <w:pStyle w:val="ListNumber"/>
        <w:ind w:firstLine="0" w:left="567"/>
      </w:pPr>
      <w:r>
        <w:t>System klasyfikuje problem jako techniczny</w:t>
      </w:r>
    </w:p>
    <w:p>
      <w:pPr>
        <w:pStyle w:val="ListNumber"/>
        <w:ind w:firstLine="0" w:left="567"/>
      </w:pPr>
      <w:r>
        <w:t>Wyszukiwanie obejmuje troubleshooting guides i znane rozwiązania</w:t>
      </w:r>
    </w:p>
    <w:p>
      <w:pPr>
        <w:pStyle w:val="ListNumber"/>
        <w:ind w:firstLine="0" w:left="567"/>
      </w:pPr>
      <w:r>
        <w:t>Generowana jest diagnoza z możliwymi fixes</w:t>
      </w:r>
    </w:p>
    <w:p>
      <w:pPr>
        <w:pStyle w:val="ListNumber"/>
        <w:ind w:firstLine="0" w:left="567"/>
      </w:pPr>
      <w:r>
        <w:t>System proponuje eskalację jeśli confidence &lt; 0.7</w:t>
      </w:r>
    </w:p>
    <w:p>
      <w:pPr/>
      <w:r/>
      <w:r>
        <w:rPr>
          <w:i/>
        </w:rPr>
        <w:t>Oczekiwany rezultat:</w:t>
      </w:r>
      <w:r>
        <w:t xml:space="preserve"> Rozwiązanie problemu lub clear escalation path</w:t>
      </w:r>
    </w:p>
    <w:p>
      <w:pPr/>
      <w:r/>
      <w:r>
        <w:rPr>
          <w:b/>
        </w:rPr>
        <w:t>UC3: Optymalizacja procesów biznesowych</w:t>
      </w:r>
      <w:r/>
    </w:p>
    <w:p>
      <w:pPr/>
      <w:r/>
      <w:r>
        <w:rPr>
          <w:i/>
        </w:rPr>
        <w:t>Aktor:</w:t>
      </w:r>
      <w:r>
        <w:t xml:space="preserve"> Business Analyst </w:t>
      </w:r>
      <w:r>
        <w:rPr>
          <w:i/>
        </w:rPr>
        <w:t>Cel:</w:t>
      </w:r>
      <w:r>
        <w:t xml:space="preserve"> Identyfikacja możliwości usprawnienia workflow </w:t>
      </w:r>
      <w:r>
        <w:rPr>
          <w:i/>
        </w:rPr>
        <w:t>Przebieg:</w:t>
      </w:r>
      <w:r/>
    </w:p>
    <w:p>
      <w:pPr>
        <w:pStyle w:val="ListNumber"/>
        <w:ind w:firstLine="0" w:left="567"/>
      </w:pPr>
      <w:r>
        <w:t>Analyst pyta: "Jak zoptymalizować proces zatwierdzania faktur?"</w:t>
      </w:r>
    </w:p>
    <w:p>
      <w:pPr>
        <w:pStyle w:val="ListNumber"/>
        <w:ind w:firstLine="0" w:left="567"/>
      </w:pPr>
      <w:r>
        <w:t>System analizuje current state vs best practices</w:t>
      </w:r>
    </w:p>
    <w:p>
      <w:pPr>
        <w:pStyle w:val="ListNumber"/>
        <w:ind w:firstLine="0" w:left="567"/>
      </w:pPr>
      <w:r>
        <w:t>Generowane są rekomendacje na podstawie dokumentacji</w:t>
      </w:r>
    </w:p>
    <w:p>
      <w:pPr>
        <w:pStyle w:val="ListNumber"/>
        <w:ind w:firstLine="0" w:left="567"/>
      </w:pPr>
      <w:r>
        <w:t>Proponowane są konkretne kroki implementacji</w:t>
      </w:r>
    </w:p>
    <w:p>
      <w:pPr>
        <w:pStyle w:val="ListNumber"/>
        <w:ind w:firstLine="0" w:left="567"/>
      </w:pPr>
      <w:r>
        <w:t>Dostarczone są metryki ROI dla sugerowanych zmian</w:t>
      </w:r>
    </w:p>
    <w:p>
      <w:pPr/>
      <w:r/>
      <w:r>
        <w:rPr>
          <w:i/>
        </w:rPr>
        <w:t>Oczekiwany rezultat:</w:t>
      </w:r>
      <w:r>
        <w:t xml:space="preserve"> Actionable recommendations z business case</w:t>
      </w:r>
    </w:p>
    <w:p>
      <w:pPr>
        <w:pStyle w:val="Heading2"/>
      </w:pPr>
      <w:r>
        <w:t>5.2 Architektura rozwiązania</w:t>
      </w:r>
    </w:p>
    <w:p>
      <w:pPr/>
      <w:r>
        <w:t>Architektura prototypu została zaprojektowana według zasad microservices oraz cloud-native patterns, zapewniając modularność, skalowalność oraz łatwość utrzymania. System składa się z warstwy prezentacji, warstwy logiki biznesowej, warstwy danych oraz warstwy integracji z zewnętrznymi usługami AI.</w:t>
      </w:r>
    </w:p>
    <w:p>
      <w:pPr>
        <w:pStyle w:val="Heading3"/>
      </w:pPr>
      <w:r>
        <w:t>5.2.1 Architektura wysokiego poziomu</w:t>
      </w:r>
    </w:p>
    <w:p>
      <w:pPr/>
      <w:r/>
      <w:r>
        <w:rPr>
          <w:b/>
        </w:rPr>
        <w:t>Rysunek 5.1.</w:t>
      </w:r>
      <w:r>
        <w:t xml:space="preserve"> Architektura systemu ERP AI Assistant</w:t>
      </w:r>
    </w:p>
    <w:p>
      <w:pPr>
        <w:pStyle w:val="Code"/>
      </w:pPr>
      <w:r>
        <w:t>┌─────────────────────────────────────────────────────────────┐</w:t>
      </w:r>
    </w:p>
    <w:p>
      <w:pPr>
        <w:pStyle w:val="Code"/>
      </w:pPr>
      <w:r>
        <w:t>│                    WARSTWA PREZENTACJI                      │</w:t>
      </w:r>
    </w:p>
    <w:p>
      <w:pPr>
        <w:pStyle w:val="Code"/>
      </w:pPr>
      <w:r>
        <w:t>├─────────────────────────────────────────────────────────────┤</w:t>
      </w:r>
    </w:p>
    <w:p>
      <w:pPr>
        <w:pStyle w:val="Code"/>
      </w:pPr>
      <w:r>
        <w:t>│  Professional Chat  │  Digital Twin  │  Analytics Dashboard │</w:t>
      </w:r>
    </w:p>
    <w:p>
      <w:pPr>
        <w:pStyle w:val="Code"/>
      </w:pPr>
      <w:r>
        <w:t>│     Interface       │   Dashboard    │        (CRM)         │</w:t>
      </w:r>
    </w:p>
    <w:p>
      <w:pPr>
        <w:pStyle w:val="Code"/>
      </w:pPr>
      <w:r>
        <w:t>└─────────────────────────────────────────────────────────────┘</w:t>
      </w:r>
    </w:p>
    <w:p>
      <w:pPr>
        <w:pStyle w:val="Code"/>
      </w:pPr>
      <w:r>
        <w:t xml:space="preserve">                             │</w:t>
      </w:r>
    </w:p>
    <w:p>
      <w:pPr>
        <w:pStyle w:val="Code"/>
      </w:pPr>
      <w:r>
        <w:t xml:space="preserve">                    ┌─────────────────┐</w:t>
      </w:r>
    </w:p>
    <w:p>
      <w:pPr>
        <w:pStyle w:val="Code"/>
      </w:pPr>
      <w:r>
        <w:t xml:space="preserve">                    │   API Gateway   │</w:t>
      </w:r>
    </w:p>
    <w:p>
      <w:pPr>
        <w:pStyle w:val="Code"/>
      </w:pPr>
      <w:r>
        <w:t xml:space="preserve">                    │   (Flask/FastAPI)│</w:t>
      </w:r>
    </w:p>
    <w:p>
      <w:pPr>
        <w:pStyle w:val="Code"/>
      </w:pPr>
      <w:r>
        <w:t xml:space="preserve">                    └─────────────────┘</w:t>
      </w:r>
    </w:p>
    <w:p>
      <w:pPr>
        <w:pStyle w:val="Code"/>
      </w:pPr>
      <w:r>
        <w:t xml:space="preserve">                             │</w:t>
      </w:r>
    </w:p>
    <w:p>
      <w:pPr>
        <w:pStyle w:val="Code"/>
      </w:pPr>
      <w:r>
        <w:t>┌─────────────────────────────────────────────────────────────┐</w:t>
      </w:r>
    </w:p>
    <w:p>
      <w:pPr>
        <w:pStyle w:val="Code"/>
      </w:pPr>
      <w:r>
        <w:t>│                   WARSTWA LOGIKI BIZNESOWEJ                 │</w:t>
      </w:r>
    </w:p>
    <w:p>
      <w:pPr>
        <w:pStyle w:val="Code"/>
      </w:pPr>
      <w:r>
        <w:t>├─────────────────────────────────────────────────────────────┤</w:t>
      </w:r>
    </w:p>
    <w:p>
      <w:pPr>
        <w:pStyle w:val="Code"/>
      </w:pPr>
      <w:r>
        <w:t>│ Advanced RAG    │ Session Mgmt  │ SQL Analysis │ Document   │</w:t>
      </w:r>
    </w:p>
    <w:p>
      <w:pPr>
        <w:pStyle w:val="Code"/>
      </w:pPr>
      <w:r>
        <w:t>│   Service       │   Service     │   Service    │ Processor  │</w:t>
      </w:r>
    </w:p>
    <w:p>
      <w:pPr>
        <w:pStyle w:val="Code"/>
      </w:pPr>
      <w:r>
        <w:t>└─────────────────────────────────────────────────────────────┘</w:t>
      </w:r>
    </w:p>
    <w:p>
      <w:pPr>
        <w:pStyle w:val="Code"/>
      </w:pPr>
      <w:r>
        <w:t xml:space="preserve">                             │</w:t>
      </w:r>
    </w:p>
    <w:p>
      <w:pPr>
        <w:pStyle w:val="Code"/>
      </w:pPr>
      <w:r>
        <w:t>┌─────────────────────────────────────────────────────────────┐</w:t>
      </w:r>
    </w:p>
    <w:p>
      <w:pPr>
        <w:pStyle w:val="Code"/>
      </w:pPr>
      <w:r>
        <w:t>│                      WARSTWA DANYCH                         │</w:t>
      </w:r>
    </w:p>
    <w:p>
      <w:pPr>
        <w:pStyle w:val="Code"/>
      </w:pPr>
      <w:r>
        <w:t>├─────────────────────────────────────────────────────────────┤</w:t>
      </w:r>
    </w:p>
    <w:p>
      <w:pPr>
        <w:pStyle w:val="Code"/>
      </w:pPr>
      <w:r>
        <w:t>│   ChromaDB      │   SQLite      │   Redis      │ File       │</w:t>
      </w:r>
    </w:p>
    <w:p>
      <w:pPr>
        <w:pStyle w:val="Code"/>
      </w:pPr>
      <w:r>
        <w:t>│ (Vector Store)  │ (Metadata)    │ (Cache)      │ Storage    │</w:t>
      </w:r>
    </w:p>
    <w:p>
      <w:pPr>
        <w:pStyle w:val="Code"/>
      </w:pPr>
      <w:r>
        <w:t>└─────────────────────────────────────────────────────────────┘</w:t>
      </w:r>
    </w:p>
    <w:p>
      <w:pPr>
        <w:pStyle w:val="Code"/>
      </w:pPr>
      <w:r>
        <w:t xml:space="preserve">                             │</w:t>
      </w:r>
    </w:p>
    <w:p>
      <w:pPr>
        <w:pStyle w:val="Code"/>
      </w:pPr>
      <w:r>
        <w:t>┌─────────────────────────────────────────────────────────────┐</w:t>
      </w:r>
    </w:p>
    <w:p>
      <w:pPr>
        <w:pStyle w:val="Code"/>
      </w:pPr>
      <w:r>
        <w:t>│                   ZEWNĘTRZNE INTEGRACJE                     │</w:t>
      </w:r>
    </w:p>
    <w:p>
      <w:pPr>
        <w:pStyle w:val="Code"/>
      </w:pPr>
      <w:r>
        <w:t>├─────────────────────────────────────────────────────────────┤</w:t>
      </w:r>
    </w:p>
    <w:p>
      <w:pPr>
        <w:pStyle w:val="Code"/>
      </w:pPr>
      <w:r>
        <w:t>│  Claude-3.5 API │ Sentence-BERT │ Comarch API  │ Monitoring │</w:t>
      </w:r>
    </w:p>
    <w:p>
      <w:pPr>
        <w:pStyle w:val="Code"/>
      </w:pPr>
      <w:r>
        <w:t>│   (Anthropic)   │  (Embeddings) │   (Future)   │  Services  │</w:t>
      </w:r>
    </w:p>
    <w:p>
      <w:pPr>
        <w:pStyle w:val="Code"/>
      </w:pPr>
      <w:r>
        <w:t>└─────────────────────────────────────────────────────────────┘</w:t>
      </w:r>
    </w:p>
    <w:p>
      <w:pPr/>
      <w:r/>
      <w:r>
        <w:rPr>
          <w:i/>
        </w:rPr>
        <w:t>Źródło: Opracowanie własne</w:t>
      </w:r>
      <w:r/>
    </w:p>
    <w:p>
      <w:pPr>
        <w:pStyle w:val="Heading3"/>
      </w:pPr>
      <w:r>
        <w:t>5.2.2 Komponenty systemowe</w:t>
      </w:r>
    </w:p>
    <w:p>
      <w:pPr/>
      <w:r/>
      <w:r>
        <w:rPr>
          <w:b/>
        </w:rPr>
        <w:t>Advanced RAG Service</w:t>
      </w:r>
      <w:r/>
    </w:p>
    <w:p>
      <w:pPr/>
      <w:r>
        <w:t>Centralny komponent systemu odpowiedzialny za implementację algorytmów Retrieval-Augmented Generation. Service ten orkiestruje proces wyszukiwania, selekcji kontekstu oraz generowania odpowiedzi.</w:t>
      </w:r>
    </w:p>
    <w:p>
      <w:pPr/>
      <w:r/>
      <w:r>
        <w:rPr>
          <w:i/>
        </w:rPr>
        <w:t>Kluczowe funkcjonalności:</w:t>
      </w:r>
      <w:r/>
    </w:p>
    <w:p>
      <w:pPr>
        <w:pStyle w:val="ListBullet"/>
        <w:ind w:firstLine="0" w:left="567"/>
      </w:pPr>
      <w:r>
        <w:t>Hybrid search łączący semantic + keyword approaches</w:t>
      </w:r>
    </w:p>
    <w:p>
      <w:pPr>
        <w:pStyle w:val="ListBullet"/>
        <w:ind w:firstLine="0" w:left="567"/>
      </w:pPr>
      <w:r>
        <w:t>Query expansion wykorzystujący domain-specific terminology</w:t>
      </w:r>
    </w:p>
    <w:p>
      <w:pPr>
        <w:pStyle w:val="ListBullet"/>
        <w:ind w:firstLine="0" w:left="567"/>
      </w:pPr>
      <w:r>
        <w:t>Context compression i relevance scoring</w:t>
      </w:r>
    </w:p>
    <w:p>
      <w:pPr>
        <w:pStyle w:val="ListBullet"/>
        <w:ind w:firstLine="0" w:left="567"/>
      </w:pPr>
      <w:r>
        <w:t>Multi-step reasoning dla complex queries</w:t>
      </w:r>
    </w:p>
    <w:p>
      <w:pPr>
        <w:pStyle w:val="ListBullet"/>
        <w:ind w:firstLine="0" w:left="567"/>
      </w:pPr>
      <w:r>
        <w:t>Confidence scoring i uncertainty quantification</w:t>
      </w:r>
    </w:p>
    <w:p>
      <w:pPr/>
      <w:r/>
      <w:r>
        <w:rPr>
          <w:b/>
        </w:rPr>
        <w:t>Session Management Service</w:t>
      </w:r>
      <w:r/>
    </w:p>
    <w:p>
      <w:pPr/>
      <w:r>
        <w:t>Komponent zarządzający kontekstem konwersacji oraz personalizacją user experience. Service przechowuje historię interakcji oraz dostosowuje odpowiedzi do preferencji użytkownika.</w:t>
      </w:r>
    </w:p>
    <w:p>
      <w:pPr/>
      <w:r/>
      <w:r>
        <w:rPr>
          <w:i/>
        </w:rPr>
        <w:t>Funkcjonalności:</w:t>
      </w:r>
      <w:r/>
    </w:p>
    <w:p>
      <w:pPr>
        <w:pStyle w:val="ListBullet"/>
        <w:ind w:firstLine="0" w:left="567"/>
      </w:pPr>
      <w:r>
        <w:t>Conversation context management</w:t>
      </w:r>
    </w:p>
    <w:p>
      <w:pPr>
        <w:pStyle w:val="ListBullet"/>
        <w:ind w:firstLine="0" w:left="567"/>
      </w:pPr>
      <w:r>
        <w:t>User preference learning</w:t>
      </w:r>
    </w:p>
    <w:p>
      <w:pPr>
        <w:pStyle w:val="ListBullet"/>
        <w:ind w:firstLine="0" w:left="567"/>
      </w:pPr>
      <w:r>
        <w:t>Session persistence and recovery</w:t>
      </w:r>
    </w:p>
    <w:p>
      <w:pPr>
        <w:pStyle w:val="ListBullet"/>
        <w:ind w:firstLine="0" w:left="567"/>
      </w:pPr>
      <w:r>
        <w:t>Multi-turn conversation optimization</w:t>
      </w:r>
    </w:p>
    <w:p>
      <w:pPr>
        <w:pStyle w:val="ListBullet"/>
        <w:ind w:firstLine="0" w:left="567"/>
      </w:pPr>
      <w:r>
        <w:t>Personalization na podstawie user role</w:t>
      </w:r>
    </w:p>
    <w:p>
      <w:pPr/>
      <w:r/>
      <w:r>
        <w:rPr>
          <w:b/>
        </w:rPr>
        <w:t>Document Processing Pipeline</w:t>
      </w:r>
      <w:r/>
    </w:p>
    <w:p>
      <w:pPr/>
      <w:r>
        <w:t>Zaawansowany pipeline przetwarzania dokumentów odpowiedzialny za ingestion, preprocessing oraz indeksowanie knowledge base. Pipeline obsługuje różnorodne formaty dokumentów oraz zapewnia high-quality embeddings.</w:t>
      </w:r>
    </w:p>
    <w:p>
      <w:pPr/>
      <w:r/>
      <w:r>
        <w:rPr>
          <w:i/>
        </w:rPr>
        <w:t>Etapy przetwarzania:</w:t>
      </w:r>
      <w:r/>
    </w:p>
    <w:p>
      <w:pPr>
        <w:pStyle w:val="ListNumber"/>
        <w:ind w:firstLine="0" w:left="567"/>
      </w:pPr>
      <w:r>
        <w:t>**Document ingestion** - automatic detection and parsing</w:t>
      </w:r>
    </w:p>
    <w:p>
      <w:pPr>
        <w:pStyle w:val="ListNumber"/>
        <w:ind w:firstLine="0" w:left="567"/>
      </w:pPr>
      <w:r>
        <w:t>**Content extraction** - structured data extraction z HTML/XML</w:t>
      </w:r>
    </w:p>
    <w:p>
      <w:pPr>
        <w:pStyle w:val="ListNumber"/>
        <w:ind w:firstLine="0" w:left="567"/>
      </w:pPr>
      <w:r>
        <w:t>**Text preprocessing** - cleaning, normalization, segmentation</w:t>
      </w:r>
    </w:p>
    <w:p>
      <w:pPr>
        <w:pStyle w:val="ListNumber"/>
        <w:ind w:firstLine="0" w:left="567"/>
      </w:pPr>
      <w:r>
        <w:t>**Embedding generation** - tworzenie vector representations</w:t>
      </w:r>
    </w:p>
    <w:p>
      <w:pPr>
        <w:pStyle w:val="ListNumber"/>
        <w:ind w:firstLine="0" w:left="567"/>
      </w:pPr>
      <w:r>
        <w:t>**Metadata extraction** - document categorization i tagging</w:t>
      </w:r>
    </w:p>
    <w:p>
      <w:pPr>
        <w:pStyle w:val="ListNumber"/>
        <w:ind w:firstLine="0" w:left="567"/>
      </w:pPr>
      <w:r>
        <w:t>**Index updates** - ChromaDB storage z versioning</w:t>
      </w:r>
    </w:p>
    <w:p>
      <w:pPr/>
      <w:r/>
      <w:r>
        <w:rPr>
          <w:b/>
        </w:rPr>
        <w:t>Tabela 5.3.</w:t>
      </w:r>
      <w:r>
        <w:t xml:space="preserve"> Główne komponenty systemu i ich odpowiedzialności</w:t>
      </w:r>
    </w:p>
    <w:p>
      <w:pPr>
        <w:spacing w:before="240" w:after="120"/>
        <w:jc w:val="left"/>
      </w:pPr>
      <w:r>
        <w:rPr>
          <w:rFonts w:ascii="Times New Roman" w:hAnsi="Times New Roman"/>
          <w:b/>
          <w:sz w:val="24"/>
        </w:rPr>
        <w:t>Tabela 3.</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Komponent</w:t>
            </w:r>
          </w:p>
        </w:tc>
        <w:tc>
          <w:tcPr>
            <w:tcW w:type="dxa" w:w="2351"/>
          </w:tcPr>
          <w:p>
            <w:pPr>
              <w:jc w:val="center"/>
            </w:pPr>
            <w:r>
              <w:rPr>
                <w:rFonts w:ascii="Times New Roman" w:hAnsi="Times New Roman"/>
                <w:b/>
                <w:sz w:val="20"/>
              </w:rPr>
              <w:t>Technologia</w:t>
            </w:r>
          </w:p>
        </w:tc>
        <w:tc>
          <w:tcPr>
            <w:tcW w:type="dxa" w:w="2351"/>
          </w:tcPr>
          <w:p>
            <w:pPr>
              <w:jc w:val="center"/>
            </w:pPr>
            <w:r>
              <w:rPr>
                <w:rFonts w:ascii="Times New Roman" w:hAnsi="Times New Roman"/>
                <w:b/>
                <w:sz w:val="20"/>
              </w:rPr>
              <w:t>Funkcjonalność</w:t>
            </w:r>
          </w:p>
        </w:tc>
        <w:tc>
          <w:tcPr>
            <w:tcW w:type="dxa" w:w="2351"/>
          </w:tcPr>
          <w:p>
            <w:pPr>
              <w:jc w:val="center"/>
            </w:pPr>
            <w:r>
              <w:rPr>
                <w:rFonts w:ascii="Times New Roman" w:hAnsi="Times New Roman"/>
                <w:b/>
                <w:sz w:val="20"/>
              </w:rPr>
              <w:t>Wydajność</w:t>
            </w:r>
          </w:p>
        </w:tc>
      </w:tr>
      <w:tr>
        <w:tc>
          <w:tcPr>
            <w:tcW w:type="dxa" w:w="2351"/>
          </w:tcPr>
          <w:p>
            <w:pPr>
              <w:jc w:val="left"/>
            </w:pPr>
            <w:r>
              <w:rPr>
                <w:rFonts w:ascii="Times New Roman" w:hAnsi="Times New Roman"/>
                <w:sz w:val="20"/>
              </w:rPr>
              <w:t>Advanced RAG Service</w:t>
            </w:r>
          </w:p>
        </w:tc>
        <w:tc>
          <w:tcPr>
            <w:tcW w:type="dxa" w:w="2351"/>
          </w:tcPr>
          <w:p>
            <w:pPr>
              <w:jc w:val="left"/>
            </w:pPr>
            <w:r>
              <w:rPr>
                <w:rFonts w:ascii="Times New Roman" w:hAnsi="Times New Roman"/>
                <w:sz w:val="20"/>
              </w:rPr>
              <w:t>Python + LangChain</w:t>
            </w:r>
          </w:p>
        </w:tc>
        <w:tc>
          <w:tcPr>
            <w:tcW w:type="dxa" w:w="2351"/>
          </w:tcPr>
          <w:p>
            <w:pPr>
              <w:jc w:val="left"/>
            </w:pPr>
            <w:r>
              <w:rPr>
                <w:rFonts w:ascii="Times New Roman" w:hAnsi="Times New Roman"/>
                <w:sz w:val="20"/>
              </w:rPr>
              <w:t>Query processing, wyszukiwanie, generowanie</w:t>
            </w:r>
          </w:p>
        </w:tc>
        <w:tc>
          <w:tcPr>
            <w:tcW w:type="dxa" w:w="2351"/>
          </w:tcPr>
          <w:p>
            <w:pPr>
              <w:jc w:val="left"/>
            </w:pPr>
            <w:r>
              <w:rPr>
                <w:rFonts w:ascii="Times New Roman" w:hAnsi="Times New Roman"/>
                <w:sz w:val="20"/>
              </w:rPr>
              <w:t>~1.4s średni czas</w:t>
            </w:r>
          </w:p>
        </w:tc>
      </w:tr>
      <w:tr>
        <w:tc>
          <w:tcPr>
            <w:tcW w:type="dxa" w:w="2351"/>
          </w:tcPr>
          <w:p>
            <w:pPr>
              <w:jc w:val="left"/>
            </w:pPr>
            <w:r>
              <w:rPr>
                <w:rFonts w:ascii="Times New Roman" w:hAnsi="Times New Roman"/>
                <w:sz w:val="20"/>
              </w:rPr>
              <w:t>Session Manager</w:t>
            </w:r>
          </w:p>
        </w:tc>
        <w:tc>
          <w:tcPr>
            <w:tcW w:type="dxa" w:w="2351"/>
          </w:tcPr>
          <w:p>
            <w:pPr>
              <w:jc w:val="left"/>
            </w:pPr>
            <w:r>
              <w:rPr>
                <w:rFonts w:ascii="Times New Roman" w:hAnsi="Times New Roman"/>
                <w:sz w:val="20"/>
              </w:rPr>
              <w:t>Python + Redis</w:t>
            </w:r>
          </w:p>
        </w:tc>
        <w:tc>
          <w:tcPr>
            <w:tcW w:type="dxa" w:w="2351"/>
          </w:tcPr>
          <w:p>
            <w:pPr>
              <w:jc w:val="left"/>
            </w:pPr>
            <w:r>
              <w:rPr>
                <w:rFonts w:ascii="Times New Roman" w:hAnsi="Times New Roman"/>
                <w:sz w:val="20"/>
              </w:rPr>
              <w:t>Zarządzanie sesji, personalizacja</w:t>
            </w:r>
          </w:p>
        </w:tc>
        <w:tc>
          <w:tcPr>
            <w:tcW w:type="dxa" w:w="2351"/>
          </w:tcPr>
          <w:p>
            <w:pPr>
              <w:jc w:val="left"/>
            </w:pPr>
            <w:r>
              <w:rPr>
                <w:rFonts w:ascii="Times New Roman" w:hAnsi="Times New Roman"/>
                <w:sz w:val="20"/>
              </w:rPr>
              <w:t>~50ms overhead</w:t>
            </w:r>
          </w:p>
        </w:tc>
      </w:tr>
      <w:tr>
        <w:tc>
          <w:tcPr>
            <w:tcW w:type="dxa" w:w="2351"/>
          </w:tcPr>
          <w:p>
            <w:pPr>
              <w:jc w:val="left"/>
            </w:pPr>
            <w:r>
              <w:rPr>
                <w:rFonts w:ascii="Times New Roman" w:hAnsi="Times New Roman"/>
                <w:sz w:val="20"/>
              </w:rPr>
              <w:t>Document Processor</w:t>
            </w:r>
          </w:p>
        </w:tc>
        <w:tc>
          <w:tcPr>
            <w:tcW w:type="dxa" w:w="2351"/>
          </w:tcPr>
          <w:p>
            <w:pPr>
              <w:jc w:val="left"/>
            </w:pPr>
            <w:r>
              <w:rPr>
                <w:rFonts w:ascii="Times New Roman" w:hAnsi="Times New Roman"/>
                <w:sz w:val="20"/>
              </w:rPr>
              <w:t>Python + BeautifulSoup</w:t>
            </w:r>
          </w:p>
        </w:tc>
        <w:tc>
          <w:tcPr>
            <w:tcW w:type="dxa" w:w="2351"/>
          </w:tcPr>
          <w:p>
            <w:pPr>
              <w:jc w:val="left"/>
            </w:pPr>
            <w:r>
              <w:rPr>
                <w:rFonts w:ascii="Times New Roman" w:hAnsi="Times New Roman"/>
                <w:sz w:val="20"/>
              </w:rPr>
              <w:t>Parsing, embedding, indeksowanie</w:t>
            </w:r>
          </w:p>
        </w:tc>
        <w:tc>
          <w:tcPr>
            <w:tcW w:type="dxa" w:w="2351"/>
          </w:tcPr>
          <w:p>
            <w:pPr>
              <w:jc w:val="left"/>
            </w:pPr>
            <w:r>
              <w:rPr>
                <w:rFonts w:ascii="Times New Roman" w:hAnsi="Times New Roman"/>
                <w:sz w:val="20"/>
              </w:rPr>
              <w:t>150 docs/min</w:t>
            </w:r>
          </w:p>
        </w:tc>
      </w:tr>
      <w:tr>
        <w:tc>
          <w:tcPr>
            <w:tcW w:type="dxa" w:w="2351"/>
          </w:tcPr>
          <w:p>
            <w:pPr>
              <w:jc w:val="left"/>
            </w:pPr>
            <w:r>
              <w:rPr>
                <w:rFonts w:ascii="Times New Roman" w:hAnsi="Times New Roman"/>
                <w:sz w:val="20"/>
              </w:rPr>
              <w:t>Vector Database</w:t>
            </w:r>
          </w:p>
        </w:tc>
        <w:tc>
          <w:tcPr>
            <w:tcW w:type="dxa" w:w="2351"/>
          </w:tcPr>
          <w:p>
            <w:pPr>
              <w:jc w:val="left"/>
            </w:pPr>
            <w:r>
              <w:rPr>
                <w:rFonts w:ascii="Times New Roman" w:hAnsi="Times New Roman"/>
                <w:sz w:val="20"/>
              </w:rPr>
              <w:t>ChromaDB</w:t>
            </w:r>
          </w:p>
        </w:tc>
        <w:tc>
          <w:tcPr>
            <w:tcW w:type="dxa" w:w="2351"/>
          </w:tcPr>
          <w:p>
            <w:pPr>
              <w:jc w:val="left"/>
            </w:pPr>
            <w:r>
              <w:rPr>
                <w:rFonts w:ascii="Times New Roman" w:hAnsi="Times New Roman"/>
                <w:sz w:val="20"/>
              </w:rPr>
              <w:t>Semantic search, similarity matching</w:t>
            </w:r>
          </w:p>
        </w:tc>
        <w:tc>
          <w:tcPr>
            <w:tcW w:type="dxa" w:w="2351"/>
          </w:tcPr>
          <w:p>
            <w:pPr>
              <w:jc w:val="left"/>
            </w:pPr>
            <w:r>
              <w:rPr>
                <w:rFonts w:ascii="Times New Roman" w:hAnsi="Times New Roman"/>
                <w:sz w:val="20"/>
              </w:rPr>
              <w:t>&lt;100ms query</w:t>
            </w:r>
          </w:p>
        </w:tc>
      </w:tr>
      <w:tr>
        <w:tc>
          <w:tcPr>
            <w:tcW w:type="dxa" w:w="2351"/>
          </w:tcPr>
          <w:p>
            <w:pPr>
              <w:jc w:val="left"/>
            </w:pPr>
            <w:r>
              <w:rPr>
                <w:rFonts w:ascii="Times New Roman" w:hAnsi="Times New Roman"/>
                <w:sz w:val="20"/>
              </w:rPr>
              <w:t>API Gateway</w:t>
            </w:r>
          </w:p>
        </w:tc>
        <w:tc>
          <w:tcPr>
            <w:tcW w:type="dxa" w:w="2351"/>
          </w:tcPr>
          <w:p>
            <w:pPr>
              <w:jc w:val="left"/>
            </w:pPr>
            <w:r>
              <w:rPr>
                <w:rFonts w:ascii="Times New Roman" w:hAnsi="Times New Roman"/>
                <w:sz w:val="20"/>
              </w:rPr>
              <w:t>FastAPI</w:t>
            </w:r>
          </w:p>
        </w:tc>
        <w:tc>
          <w:tcPr>
            <w:tcW w:type="dxa" w:w="2351"/>
          </w:tcPr>
          <w:p>
            <w:pPr>
              <w:jc w:val="left"/>
            </w:pPr>
            <w:r>
              <w:rPr>
                <w:rFonts w:ascii="Times New Roman" w:hAnsi="Times New Roman"/>
                <w:sz w:val="20"/>
              </w:rPr>
              <w:t>Request routing, authentication, rate limiting</w:t>
            </w:r>
          </w:p>
        </w:tc>
        <w:tc>
          <w:tcPr>
            <w:tcW w:type="dxa" w:w="2351"/>
          </w:tcPr>
          <w:p>
            <w:pPr>
              <w:jc w:val="left"/>
            </w:pPr>
            <w:r>
              <w:rPr>
                <w:rFonts w:ascii="Times New Roman" w:hAnsi="Times New Roman"/>
                <w:sz w:val="20"/>
              </w:rPr>
              <w:t>~10ms latency</w:t>
            </w:r>
          </w:p>
        </w:tc>
      </w:tr>
      <w:tr>
        <w:tc>
          <w:tcPr>
            <w:tcW w:type="dxa" w:w="2351"/>
          </w:tcPr>
          <w:p>
            <w:pPr>
              <w:jc w:val="left"/>
            </w:pPr>
            <w:r>
              <w:rPr>
                <w:rFonts w:ascii="Times New Roman" w:hAnsi="Times New Roman"/>
                <w:sz w:val="20"/>
              </w:rPr>
              <w:t>Frontend Interface</w:t>
            </w:r>
          </w:p>
        </w:tc>
        <w:tc>
          <w:tcPr>
            <w:tcW w:type="dxa" w:w="2351"/>
          </w:tcPr>
          <w:p>
            <w:pPr>
              <w:jc w:val="left"/>
            </w:pPr>
            <w:r>
              <w:rPr>
                <w:rFonts w:ascii="Times New Roman" w:hAnsi="Times New Roman"/>
                <w:sz w:val="20"/>
              </w:rPr>
              <w:t>React + TypeScript</w:t>
            </w:r>
          </w:p>
        </w:tc>
        <w:tc>
          <w:tcPr>
            <w:tcW w:type="dxa" w:w="2351"/>
          </w:tcPr>
          <w:p>
            <w:pPr>
              <w:jc w:val="left"/>
            </w:pPr>
            <w:r>
              <w:rPr>
                <w:rFonts w:ascii="Times New Roman" w:hAnsi="Times New Roman"/>
                <w:sz w:val="20"/>
              </w:rPr>
              <w:t>UI/UX, real-time updates</w:t>
            </w:r>
          </w:p>
        </w:tc>
        <w:tc>
          <w:tcPr>
            <w:tcW w:type="dxa" w:w="2351"/>
          </w:tcPr>
          <w:p>
            <w:pPr>
              <w:jc w:val="left"/>
            </w:pPr>
            <w:r>
              <w:rPr>
                <w:rFonts w:ascii="Times New Roman" w:hAnsi="Times New Roman"/>
                <w:sz w:val="20"/>
              </w:rPr>
              <w:t>&lt;2s load time</w:t>
            </w:r>
          </w:p>
        </w:tc>
      </w:tr>
    </w:tbl>
    <w:p>
      <w:pPr>
        <w:spacing w:before="60" w:after="240"/>
        <w:jc w:val="left"/>
      </w:pPr>
      <w:r>
        <w:rPr>
          <w:rFonts w:ascii="Times New Roman" w:hAnsi="Times New Roman"/>
          <w:i/>
          <w:sz w:val="18"/>
        </w:rPr>
        <w:t>Źródło: Opracowanie własne</w:t>
      </w:r>
    </w:p>
    <w:p>
      <w:pPr/>
      <w:r/>
      <w:r>
        <w:rPr>
          <w:i/>
        </w:rPr>
        <w:t>Źródło: Metryki wydajnościowe z testów</w:t>
      </w:r>
      <w:r/>
    </w:p>
    <w:p>
      <w:pPr>
        <w:pStyle w:val="Heading3"/>
      </w:pPr>
      <w:r>
        <w:t>5.2.3 Integracja z systemami ERP</w:t>
      </w:r>
    </w:p>
    <w:p>
      <w:pPr/>
      <w:r/>
      <w:r>
        <w:rPr>
          <w:b/>
        </w:rPr>
        <w:t>Comarch ERP XL Integration Layer</w:t>
      </w:r>
      <w:r/>
    </w:p>
    <w:p>
      <w:pPr/>
      <w:r>
        <w:t>Warstwa integracji zaprojektowana do komunikacji z systemem Comarch ERP XL poprzez standardowe interfejsy API oraz bezpośredni dostęp do bazy wiedzy systemu.</w:t>
      </w:r>
    </w:p>
    <w:p>
      <w:pPr/>
      <w:r/>
      <w:r>
        <w:rPr>
          <w:i/>
        </w:rPr>
        <w:t>Komponenty integracji:</w:t>
      </w:r>
      <w:r/>
    </w:p>
    <w:p>
      <w:pPr>
        <w:pStyle w:val="ListBullet"/>
        <w:ind w:firstLine="0" w:left="567"/>
      </w:pPr>
      <w:r>
        <w:t>**API Connector** - RESTful integration z Comarch APIs</w:t>
      </w:r>
    </w:p>
    <w:p>
      <w:pPr>
        <w:pStyle w:val="ListBullet"/>
        <w:ind w:firstLine="0" w:left="567"/>
      </w:pPr>
      <w:r>
        <w:t>**Data Synchronizer** - real-time data synchronization</w:t>
      </w:r>
    </w:p>
    <w:p>
      <w:pPr>
        <w:pStyle w:val="ListBullet"/>
        <w:ind w:firstLine="0" w:left="567"/>
      </w:pPr>
      <w:r>
        <w:t>**Authentication Manager** - secure credential management</w:t>
      </w:r>
    </w:p>
    <w:p>
      <w:pPr>
        <w:pStyle w:val="ListBullet"/>
        <w:ind w:firstLine="0" w:left="567"/>
      </w:pPr>
      <w:r>
        <w:t>**Error Handler** - robust error handling i retry logic</w:t>
      </w:r>
    </w:p>
    <w:p>
      <w:pPr/>
      <w:r/>
      <w:r>
        <w:rPr>
          <w:b/>
        </w:rPr>
        <w:t>Tabela 5.4.</w:t>
      </w:r>
      <w:r>
        <w:t xml:space="preserve"> Planowane punkty integracji z Comarch ERP XL</w:t>
      </w:r>
    </w:p>
    <w:p>
      <w:pPr>
        <w:spacing w:before="240" w:after="120"/>
        <w:jc w:val="left"/>
      </w:pPr>
      <w:r>
        <w:rPr>
          <w:rFonts w:ascii="Times New Roman" w:hAnsi="Times New Roman"/>
          <w:b/>
          <w:sz w:val="24"/>
        </w:rPr>
        <w:t>Tabela 4.</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Obszar</w:t>
            </w:r>
          </w:p>
        </w:tc>
        <w:tc>
          <w:tcPr>
            <w:tcW w:type="dxa" w:w="2351"/>
          </w:tcPr>
          <w:p>
            <w:pPr>
              <w:jc w:val="center"/>
            </w:pPr>
            <w:r>
              <w:rPr>
                <w:rFonts w:ascii="Times New Roman" w:hAnsi="Times New Roman"/>
                <w:b/>
                <w:sz w:val="20"/>
              </w:rPr>
              <w:t>Typ integracji</w:t>
            </w:r>
          </w:p>
        </w:tc>
        <w:tc>
          <w:tcPr>
            <w:tcW w:type="dxa" w:w="2351"/>
          </w:tcPr>
          <w:p>
            <w:pPr>
              <w:jc w:val="center"/>
            </w:pPr>
            <w:r>
              <w:rPr>
                <w:rFonts w:ascii="Times New Roman" w:hAnsi="Times New Roman"/>
                <w:b/>
                <w:sz w:val="20"/>
              </w:rPr>
              <w:t>Status</w:t>
            </w:r>
          </w:p>
        </w:tc>
        <w:tc>
          <w:tcPr>
            <w:tcW w:type="dxa" w:w="2351"/>
          </w:tcPr>
          <w:p>
            <w:pPr>
              <w:jc w:val="center"/>
            </w:pPr>
            <w:r>
              <w:rPr>
                <w:rFonts w:ascii="Times New Roman" w:hAnsi="Times New Roman"/>
                <w:b/>
                <w:sz w:val="20"/>
              </w:rPr>
              <w:t>Opis</w:t>
            </w:r>
          </w:p>
        </w:tc>
      </w:tr>
      <w:tr>
        <w:tc>
          <w:tcPr>
            <w:tcW w:type="dxa" w:w="2351"/>
          </w:tcPr>
          <w:p>
            <w:pPr>
              <w:jc w:val="left"/>
            </w:pPr>
            <w:r>
              <w:rPr>
                <w:rFonts w:ascii="Times New Roman" w:hAnsi="Times New Roman"/>
                <w:sz w:val="20"/>
              </w:rPr>
              <w:t>Dokumentacja</w:t>
            </w:r>
          </w:p>
        </w:tc>
        <w:tc>
          <w:tcPr>
            <w:tcW w:type="dxa" w:w="2351"/>
          </w:tcPr>
          <w:p>
            <w:pPr>
              <w:jc w:val="left"/>
            </w:pPr>
            <w:r>
              <w:rPr>
                <w:rFonts w:ascii="Times New Roman" w:hAnsi="Times New Roman"/>
                <w:sz w:val="20"/>
              </w:rPr>
              <w:t>File-based</w:t>
            </w:r>
          </w:p>
        </w:tc>
        <w:tc>
          <w:tcPr>
            <w:tcW w:type="dxa" w:w="2351"/>
          </w:tcPr>
          <w:p>
            <w:pPr>
              <w:jc w:val="left"/>
            </w:pPr>
            <w:r>
              <w:rPr>
                <w:rFonts w:ascii="Times New Roman" w:hAnsi="Times New Roman"/>
                <w:sz w:val="20"/>
              </w:rPr>
              <w:t>✅ Aktywna</w:t>
            </w:r>
          </w:p>
        </w:tc>
        <w:tc>
          <w:tcPr>
            <w:tcW w:type="dxa" w:w="2351"/>
          </w:tcPr>
          <w:p>
            <w:pPr>
              <w:jc w:val="left"/>
            </w:pPr>
            <w:r>
              <w:rPr>
                <w:rFonts w:ascii="Times New Roman" w:hAnsi="Times New Roman"/>
                <w:sz w:val="20"/>
              </w:rPr>
              <w:t>Import dokumentacji help</w:t>
            </w:r>
          </w:p>
        </w:tc>
      </w:tr>
      <w:tr>
        <w:tc>
          <w:tcPr>
            <w:tcW w:type="dxa" w:w="2351"/>
          </w:tcPr>
          <w:p>
            <w:pPr>
              <w:jc w:val="left"/>
            </w:pPr>
            <w:r>
              <w:rPr>
                <w:rFonts w:ascii="Times New Roman" w:hAnsi="Times New Roman"/>
                <w:sz w:val="20"/>
              </w:rPr>
              <w:t>API Configuration</w:t>
            </w:r>
          </w:p>
        </w:tc>
        <w:tc>
          <w:tcPr>
            <w:tcW w:type="dxa" w:w="2351"/>
          </w:tcPr>
          <w:p>
            <w:pPr>
              <w:jc w:val="left"/>
            </w:pPr>
            <w:r>
              <w:rPr>
                <w:rFonts w:ascii="Times New Roman" w:hAnsi="Times New Roman"/>
                <w:sz w:val="20"/>
              </w:rPr>
              <w:t>REST API</w:t>
            </w:r>
          </w:p>
        </w:tc>
        <w:tc>
          <w:tcPr>
            <w:tcW w:type="dxa" w:w="2351"/>
          </w:tcPr>
          <w:p>
            <w:pPr>
              <w:jc w:val="left"/>
            </w:pPr>
            <w:r>
              <w:rPr>
                <w:rFonts w:ascii="Times New Roman" w:hAnsi="Times New Roman"/>
                <w:sz w:val="20"/>
              </w:rPr>
              <w:t>🔄 Planowana</w:t>
            </w:r>
          </w:p>
        </w:tc>
        <w:tc>
          <w:tcPr>
            <w:tcW w:type="dxa" w:w="2351"/>
          </w:tcPr>
          <w:p>
            <w:pPr>
              <w:jc w:val="left"/>
            </w:pPr>
            <w:r>
              <w:rPr>
                <w:rFonts w:ascii="Times New Roman" w:hAnsi="Times New Roman"/>
                <w:sz w:val="20"/>
              </w:rPr>
              <w:t>Dostęp do konfiguracji</w:t>
            </w:r>
          </w:p>
        </w:tc>
      </w:tr>
      <w:tr>
        <w:tc>
          <w:tcPr>
            <w:tcW w:type="dxa" w:w="2351"/>
          </w:tcPr>
          <w:p>
            <w:pPr>
              <w:jc w:val="left"/>
            </w:pPr>
            <w:r>
              <w:rPr>
                <w:rFonts w:ascii="Times New Roman" w:hAnsi="Times New Roman"/>
                <w:sz w:val="20"/>
              </w:rPr>
              <w:t>User Management</w:t>
            </w:r>
          </w:p>
        </w:tc>
        <w:tc>
          <w:tcPr>
            <w:tcW w:type="dxa" w:w="2351"/>
          </w:tcPr>
          <w:p>
            <w:pPr>
              <w:jc w:val="left"/>
            </w:pPr>
            <w:r>
              <w:rPr>
                <w:rFonts w:ascii="Times New Roman" w:hAnsi="Times New Roman"/>
                <w:sz w:val="20"/>
              </w:rPr>
              <w:t>LDAP/AD</w:t>
            </w:r>
          </w:p>
        </w:tc>
        <w:tc>
          <w:tcPr>
            <w:tcW w:type="dxa" w:w="2351"/>
          </w:tcPr>
          <w:p>
            <w:pPr>
              <w:jc w:val="left"/>
            </w:pPr>
            <w:r>
              <w:rPr>
                <w:rFonts w:ascii="Times New Roman" w:hAnsi="Times New Roman"/>
                <w:sz w:val="20"/>
              </w:rPr>
              <w:t>🔄 Planowana</w:t>
            </w:r>
          </w:p>
        </w:tc>
        <w:tc>
          <w:tcPr>
            <w:tcW w:type="dxa" w:w="2351"/>
          </w:tcPr>
          <w:p>
            <w:pPr>
              <w:jc w:val="left"/>
            </w:pPr>
            <w:r>
              <w:rPr>
                <w:rFonts w:ascii="Times New Roman" w:hAnsi="Times New Roman"/>
                <w:sz w:val="20"/>
              </w:rPr>
              <w:t>Single Sign-On</w:t>
            </w:r>
          </w:p>
        </w:tc>
      </w:tr>
      <w:tr>
        <w:tc>
          <w:tcPr>
            <w:tcW w:type="dxa" w:w="2351"/>
          </w:tcPr>
          <w:p>
            <w:pPr>
              <w:jc w:val="left"/>
            </w:pPr>
            <w:r>
              <w:rPr>
                <w:rFonts w:ascii="Times New Roman" w:hAnsi="Times New Roman"/>
                <w:sz w:val="20"/>
              </w:rPr>
              <w:t>Business Data</w:t>
            </w:r>
          </w:p>
        </w:tc>
        <w:tc>
          <w:tcPr>
            <w:tcW w:type="dxa" w:w="2351"/>
          </w:tcPr>
          <w:p>
            <w:pPr>
              <w:jc w:val="left"/>
            </w:pPr>
            <w:r>
              <w:rPr>
                <w:rFonts w:ascii="Times New Roman" w:hAnsi="Times New Roman"/>
                <w:sz w:val="20"/>
              </w:rPr>
              <w:t>Database</w:t>
            </w:r>
          </w:p>
        </w:tc>
        <w:tc>
          <w:tcPr>
            <w:tcW w:type="dxa" w:w="2351"/>
          </w:tcPr>
          <w:p>
            <w:pPr>
              <w:jc w:val="left"/>
            </w:pPr>
            <w:r>
              <w:rPr>
                <w:rFonts w:ascii="Times New Roman" w:hAnsi="Times New Roman"/>
                <w:sz w:val="20"/>
              </w:rPr>
              <w:t>🔄 Planowana</w:t>
            </w:r>
          </w:p>
        </w:tc>
        <w:tc>
          <w:tcPr>
            <w:tcW w:type="dxa" w:w="2351"/>
          </w:tcPr>
          <w:p>
            <w:pPr>
              <w:jc w:val="left"/>
            </w:pPr>
            <w:r>
              <w:rPr>
                <w:rFonts w:ascii="Times New Roman" w:hAnsi="Times New Roman"/>
                <w:sz w:val="20"/>
              </w:rPr>
              <w:t>Direct DB access</w:t>
            </w:r>
          </w:p>
        </w:tc>
      </w:tr>
      <w:tr>
        <w:tc>
          <w:tcPr>
            <w:tcW w:type="dxa" w:w="2351"/>
          </w:tcPr>
          <w:p>
            <w:pPr>
              <w:jc w:val="left"/>
            </w:pPr>
            <w:r>
              <w:rPr>
                <w:rFonts w:ascii="Times New Roman" w:hAnsi="Times New Roman"/>
                <w:sz w:val="20"/>
              </w:rPr>
              <w:t>Real-time Events</w:t>
            </w:r>
          </w:p>
        </w:tc>
        <w:tc>
          <w:tcPr>
            <w:tcW w:type="dxa" w:w="2351"/>
          </w:tcPr>
          <w:p>
            <w:pPr>
              <w:jc w:val="left"/>
            </w:pPr>
            <w:r>
              <w:rPr>
                <w:rFonts w:ascii="Times New Roman" w:hAnsi="Times New Roman"/>
                <w:sz w:val="20"/>
              </w:rPr>
              <w:t>WebSocket</w:t>
            </w:r>
          </w:p>
        </w:tc>
        <w:tc>
          <w:tcPr>
            <w:tcW w:type="dxa" w:w="2351"/>
          </w:tcPr>
          <w:p>
            <w:pPr>
              <w:jc w:val="left"/>
            </w:pPr>
            <w:r>
              <w:rPr>
                <w:rFonts w:ascii="Times New Roman" w:hAnsi="Times New Roman"/>
                <w:sz w:val="20"/>
              </w:rPr>
              <w:t>📋 Przyszła</w:t>
            </w:r>
          </w:p>
        </w:tc>
        <w:tc>
          <w:tcPr>
            <w:tcW w:type="dxa" w:w="2351"/>
          </w:tcPr>
          <w:p>
            <w:pPr>
              <w:jc w:val="left"/>
            </w:pPr>
            <w:r>
              <w:rPr>
                <w:rFonts w:ascii="Times New Roman" w:hAnsi="Times New Roman"/>
                <w:sz w:val="20"/>
              </w:rPr>
              <w:t>Event streaming</w:t>
            </w:r>
          </w:p>
        </w:tc>
      </w:tr>
    </w:tbl>
    <w:p>
      <w:pPr>
        <w:spacing w:before="60" w:after="240"/>
        <w:jc w:val="left"/>
      </w:pPr>
      <w:r>
        <w:rPr>
          <w:rFonts w:ascii="Times New Roman" w:hAnsi="Times New Roman"/>
          <w:i/>
          <w:sz w:val="18"/>
        </w:rPr>
        <w:t>Źródło: Opracowanie własne</w:t>
      </w:r>
    </w:p>
    <w:p>
      <w:pPr/>
      <w:r/>
      <w:r>
        <w:rPr>
          <w:i/>
        </w:rPr>
        <w:t>Źródło: Plan integracji technicznej</w:t>
      </w:r>
      <w:r/>
    </w:p>
    <w:p>
      <w:pPr>
        <w:pStyle w:val="Heading3"/>
      </w:pPr>
      <w:r>
        <w:t>5.2.4 Bezpieczeństwo i compliance</w:t>
      </w:r>
    </w:p>
    <w:p>
      <w:pPr/>
      <w:r/>
      <w:r>
        <w:rPr>
          <w:b/>
        </w:rPr>
        <w:t>Security Architecture</w:t>
      </w:r>
      <w:r/>
    </w:p>
    <w:p>
      <w:pPr/>
      <w:r>
        <w:t>System implementuje comprehensive security controls zgodnie z enterprise requirements oraz regulacjami GDPR.</w:t>
      </w:r>
    </w:p>
    <w:p>
      <w:pPr/>
      <w:r/>
      <w:r>
        <w:rPr>
          <w:i/>
        </w:rPr>
        <w:t>Mechanizmy bezpieczeństwa:</w:t>
      </w:r>
      <w:r/>
    </w:p>
    <w:p>
      <w:pPr>
        <w:pStyle w:val="ListBullet"/>
        <w:ind w:firstLine="0" w:left="567"/>
      </w:pPr>
      <w:r>
        <w:t>**Authentication**: JWT-based authentication z refresh tokens</w:t>
      </w:r>
    </w:p>
    <w:p>
      <w:pPr>
        <w:pStyle w:val="ListBullet"/>
        <w:ind w:firstLine="0" w:left="567"/>
      </w:pPr>
      <w:r>
        <w:t>**Authorization**: Role-based access control (RBAC)</w:t>
      </w:r>
    </w:p>
    <w:p>
      <w:pPr>
        <w:pStyle w:val="ListBullet"/>
        <w:ind w:firstLine="0" w:left="567"/>
      </w:pPr>
      <w:r>
        <w:t>**Encryption**: TLS 1.3 dla komunikacji, AES-256 dla data at rest</w:t>
      </w:r>
    </w:p>
    <w:p>
      <w:pPr>
        <w:pStyle w:val="ListBullet"/>
        <w:ind w:firstLine="0" w:left="567"/>
      </w:pPr>
      <w:r>
        <w:t>**Audit logging**: Comprehensive audit trail wszystkich operations</w:t>
      </w:r>
    </w:p>
    <w:p>
      <w:pPr>
        <w:pStyle w:val="ListBullet"/>
        <w:ind w:firstLine="0" w:left="567"/>
      </w:pPr>
      <w:r>
        <w:t>**Data privacy**: Automatic PII detection i masking</w:t>
      </w:r>
    </w:p>
    <w:p>
      <w:pPr/>
      <w:r/>
      <w:r>
        <w:rPr>
          <w:b/>
        </w:rPr>
        <w:t>Compliance Framework</w:t>
      </w:r>
      <w:r/>
    </w:p>
    <w:p>
      <w:pPr>
        <w:pStyle w:val="Code"/>
      </w:pPr>
      <w:r>
        <w:t>GDPR Compliance:</w:t>
      </w:r>
    </w:p>
    <w:p>
      <w:pPr>
        <w:pStyle w:val="Code"/>
      </w:pPr>
      <w:r>
        <w:t xml:space="preserve">  - Data minimization: Only necessary data stored</w:t>
      </w:r>
    </w:p>
    <w:p>
      <w:pPr>
        <w:pStyle w:val="Code"/>
      </w:pPr>
      <w:r>
        <w:t xml:space="preserve">  - Right to erasure: Automated data deletion</w:t>
      </w:r>
    </w:p>
    <w:p>
      <w:pPr>
        <w:pStyle w:val="Code"/>
      </w:pPr>
      <w:r>
        <w:t xml:space="preserve">  - Data portability: Export funkcjonalność</w:t>
      </w:r>
    </w:p>
    <w:p>
      <w:pPr>
        <w:pStyle w:val="Code"/>
      </w:pPr>
      <w:r>
        <w:t xml:space="preserve">  - Privacy by design: Default privacy settings</w:t>
      </w:r>
    </w:p>
    <w:p>
      <w:pPr>
        <w:pStyle w:val="Code"/>
      </w:pPr>
      <w:r>
        <w:t xml:space="preserve">  - Consent management: Explicit user consent</w:t>
      </w:r>
    </w:p>
    <w:p>
      <w:pPr>
        <w:pStyle w:val="Code"/>
      </w:pPr>
    </w:p>
    <w:p>
      <w:pPr>
        <w:pStyle w:val="Code"/>
      </w:pPr>
      <w:r>
        <w:t>Security Standards:</w:t>
      </w:r>
    </w:p>
    <w:p>
      <w:pPr>
        <w:pStyle w:val="Code"/>
      </w:pPr>
      <w:r>
        <w:t xml:space="preserve">  - ISO 27001: Information security management</w:t>
      </w:r>
    </w:p>
    <w:p>
      <w:pPr>
        <w:pStyle w:val="Code"/>
      </w:pPr>
      <w:r>
        <w:t xml:space="preserve">  - SOC 2 Type II: Operational security controls</w:t>
      </w:r>
    </w:p>
    <w:p>
      <w:pPr>
        <w:pStyle w:val="Code"/>
      </w:pPr>
      <w:r>
        <w:t xml:space="preserve">  - OWASP Top 10: Web application security</w:t>
      </w:r>
    </w:p>
    <w:p>
      <w:pPr>
        <w:pStyle w:val="Code"/>
      </w:pPr>
      <w:r>
        <w:t xml:space="preserve">  - NIST Framework: Cybersecurity framework</w:t>
      </w:r>
    </w:p>
    <w:p>
      <w:pPr>
        <w:pStyle w:val="Heading2"/>
      </w:pPr>
      <w:r>
        <w:t>5.3 Implementacja kluczowych modułów</w:t>
      </w:r>
    </w:p>
    <w:p>
      <w:pPr/>
      <w:r>
        <w:t>Implementacja prototypu została przeprowadzona w czterech głównych iteracjach, każda skupiająca się na określonych funkcjonalnościach i stopniowo rozbudowująca capabilities systemu. Proces development wykorzystywał agile methodology z 2-tygodniowymi sprintami oraz continuous integration practices.</w:t>
      </w:r>
    </w:p>
    <w:p>
      <w:pPr>
        <w:pStyle w:val="Heading3"/>
      </w:pPr>
      <w:r>
        <w:t>5.3.1 Implementacja modułu RAG</w:t>
      </w:r>
    </w:p>
    <w:p>
      <w:pPr/>
      <w:r/>
      <w:r>
        <w:rPr>
          <w:b/>
        </w:rPr>
        <w:t>Core RAG Pipeline Implementation</w:t>
      </w:r>
      <w:r/>
    </w:p>
    <w:p>
      <w:pPr/>
      <w:r>
        <w:t>Implementacja advanced RAG system stanowiła kluczowy element projektu, wymagający integracji multiple AI technologies w spójny pipeline. Wykorzystano istniejący prototyp ERP_AI_Assistant jako punkt startowy, rozwijając go do poziomu enterprise-ready solution.</w:t>
      </w:r>
    </w:p>
    <w:p>
      <w:pPr/>
      <w:r/>
      <w:r>
        <w:rPr>
          <w:b/>
        </w:rPr>
        <w:t>Advanced RAG Service</w:t>
      </w:r>
      <w:r/>
    </w:p>
    <w:p>
      <w:pPr>
        <w:pStyle w:val="Code"/>
      </w:pPr>
      <w:r>
        <w:t>class AdvancedRAGService:</w:t>
      </w:r>
    </w:p>
    <w:p>
      <w:pPr>
        <w:pStyle w:val="Code"/>
      </w:pPr>
      <w:r>
        <w:t xml:space="preserve">    """Enterprise-grade RAG implementation dla systemów ERP"""</w:t>
      </w:r>
    </w:p>
    <w:p>
      <w:pPr>
        <w:pStyle w:val="Code"/>
      </w:pPr>
      <w:r>
        <w:t xml:space="preserve">    </w:t>
      </w:r>
    </w:p>
    <w:p>
      <w:pPr>
        <w:pStyle w:val="Code"/>
      </w:pPr>
      <w:r>
        <w:t xml:space="preserve">    def __init__(self, config: RAGConfig):</w:t>
      </w:r>
    </w:p>
    <w:p>
      <w:pPr>
        <w:pStyle w:val="Code"/>
      </w:pPr>
      <w:r>
        <w:t xml:space="preserve">        self.embeddings_model = SentenceTransformer('paraphrase-multilingual-MiniLM-L12-v2')</w:t>
      </w:r>
    </w:p>
    <w:p>
      <w:pPr>
        <w:pStyle w:val="Code"/>
      </w:pPr>
      <w:r>
        <w:t xml:space="preserve">        self.vector_store = ChromaDBManager()</w:t>
      </w:r>
    </w:p>
    <w:p>
      <w:pPr>
        <w:pStyle w:val="Code"/>
      </w:pPr>
      <w:r>
        <w:t xml:space="preserve">        self.claude_client = ClaudeAPIClient()</w:t>
      </w:r>
    </w:p>
    <w:p>
      <w:pPr>
        <w:pStyle w:val="Code"/>
      </w:pPr>
      <w:r>
        <w:t xml:space="preserve">        self.query_processor = QueryProcessor()</w:t>
      </w:r>
    </w:p>
    <w:p>
      <w:pPr>
        <w:pStyle w:val="Code"/>
      </w:pPr>
      <w:r>
        <w:t xml:space="preserve">        self.performance_monitor = PerformanceMonitor()</w:t>
      </w:r>
    </w:p>
    <w:p>
      <w:pPr>
        <w:pStyle w:val="Code"/>
      </w:pPr>
      <w:r>
        <w:t xml:space="preserve">    </w:t>
      </w:r>
    </w:p>
    <w:p>
      <w:pPr>
        <w:pStyle w:val="Code"/>
      </w:pPr>
      <w:r>
        <w:t xml:space="preserve">    async def process_query(self, query: str, session_id: str) -&gt; RAGResponse:</w:t>
      </w:r>
    </w:p>
    <w:p>
      <w:pPr>
        <w:pStyle w:val="Code"/>
      </w:pPr>
      <w:r>
        <w:t xml:space="preserve">        """Główny pipeline przetwarzania zapytań"""</w:t>
      </w:r>
    </w:p>
    <w:p>
      <w:pPr>
        <w:pStyle w:val="Code"/>
      </w:pPr>
      <w:r>
        <w:t xml:space="preserve">        start_time = time.time()</w:t>
      </w:r>
    </w:p>
    <w:p>
      <w:pPr>
        <w:pStyle w:val="Code"/>
      </w:pPr>
      <w:r>
        <w:t xml:space="preserve">        </w:t>
      </w:r>
    </w:p>
    <w:p>
      <w:pPr>
        <w:pStyle w:val="Code"/>
      </w:pPr>
      <w:r>
        <w:t xml:space="preserve">        try:</w:t>
      </w:r>
    </w:p>
    <w:p>
      <w:pPr>
        <w:pStyle w:val="Code"/>
      </w:pPr>
      <w:r>
        <w:t xml:space="preserve">            # 1. Query analysis i preprocessing</w:t>
      </w:r>
    </w:p>
    <w:p>
      <w:pPr>
        <w:pStyle w:val="Code"/>
      </w:pPr>
      <w:r>
        <w:t xml:space="preserve">            processed_query = await self.query_processor.analyze(query)</w:t>
      </w:r>
    </w:p>
    <w:p>
      <w:pPr>
        <w:pStyle w:val="Code"/>
      </w:pPr>
      <w:r>
        <w:t xml:space="preserve">            </w:t>
      </w:r>
    </w:p>
    <w:p>
      <w:pPr>
        <w:pStyle w:val="Code"/>
      </w:pPr>
      <w:r>
        <w:t xml:space="preserve">            # 2. Hybrid search execution</w:t>
      </w:r>
    </w:p>
    <w:p>
      <w:pPr>
        <w:pStyle w:val="Code"/>
      </w:pPr>
      <w:r>
        <w:t xml:space="preserve">            search_results = await self.hybrid_search(processed_query)</w:t>
      </w:r>
    </w:p>
    <w:p>
      <w:pPr>
        <w:pStyle w:val="Code"/>
      </w:pPr>
      <w:r>
        <w:t xml:space="preserve">            </w:t>
      </w:r>
    </w:p>
    <w:p>
      <w:pPr>
        <w:pStyle w:val="Code"/>
      </w:pPr>
      <w:r>
        <w:t xml:space="preserve">            # 3. Context selection i compression</w:t>
      </w:r>
    </w:p>
    <w:p>
      <w:pPr>
        <w:pStyle w:val="Code"/>
      </w:pPr>
      <w:r>
        <w:t xml:space="preserve">            context = self.select_optimal_context(search_results)</w:t>
      </w:r>
    </w:p>
    <w:p>
      <w:pPr>
        <w:pStyle w:val="Code"/>
      </w:pPr>
      <w:r>
        <w:t xml:space="preserve">            </w:t>
      </w:r>
    </w:p>
    <w:p>
      <w:pPr>
        <w:pStyle w:val="Code"/>
      </w:pPr>
      <w:r>
        <w:t xml:space="preserve">            # 4. Response generation z Claude-3.5</w:t>
      </w:r>
    </w:p>
    <w:p>
      <w:pPr>
        <w:pStyle w:val="Code"/>
      </w:pPr>
      <w:r>
        <w:t xml:space="preserve">            response = await self.claude_client.generate_response(</w:t>
      </w:r>
    </w:p>
    <w:p>
      <w:pPr>
        <w:pStyle w:val="Code"/>
      </w:pPr>
      <w:r>
        <w:t xml:space="preserve">                query=query,</w:t>
      </w:r>
    </w:p>
    <w:p>
      <w:pPr>
        <w:pStyle w:val="Code"/>
      </w:pPr>
      <w:r>
        <w:t xml:space="preserve">                context=context,</w:t>
      </w:r>
    </w:p>
    <w:p>
      <w:pPr>
        <w:pStyle w:val="Code"/>
      </w:pPr>
      <w:r>
        <w:t xml:space="preserve">                session_id=session_id</w:t>
      </w:r>
    </w:p>
    <w:p>
      <w:pPr>
        <w:pStyle w:val="Code"/>
      </w:pPr>
      <w:r>
        <w:t xml:space="preserve">            )</w:t>
      </w:r>
    </w:p>
    <w:p>
      <w:pPr>
        <w:pStyle w:val="Code"/>
      </w:pPr>
      <w:r>
        <w:t xml:space="preserve">            </w:t>
      </w:r>
    </w:p>
    <w:p>
      <w:pPr>
        <w:pStyle w:val="Code"/>
      </w:pPr>
      <w:r>
        <w:t xml:space="preserve">            # 5. Post-processing i validation</w:t>
      </w:r>
    </w:p>
    <w:p>
      <w:pPr>
        <w:pStyle w:val="Code"/>
      </w:pPr>
      <w:r>
        <w:t xml:space="preserve">            final_response = self.create_response_with_metadata(</w:t>
      </w:r>
    </w:p>
    <w:p>
      <w:pPr>
        <w:pStyle w:val="Code"/>
      </w:pPr>
      <w:r>
        <w:t xml:space="preserve">                response, search_results, time.time() - start_time</w:t>
      </w:r>
    </w:p>
    <w:p>
      <w:pPr>
        <w:pStyle w:val="Code"/>
      </w:pPr>
      <w:r>
        <w:t xml:space="preserve">            )</w:t>
      </w:r>
    </w:p>
    <w:p>
      <w:pPr>
        <w:pStyle w:val="Code"/>
      </w:pPr>
      <w:r>
        <w:t xml:space="preserve">            </w:t>
      </w:r>
    </w:p>
    <w:p>
      <w:pPr>
        <w:pStyle w:val="Code"/>
      </w:pPr>
      <w:r>
        <w:t xml:space="preserve">            # 6. Performance monitoring</w:t>
      </w:r>
    </w:p>
    <w:p>
      <w:pPr>
        <w:pStyle w:val="Code"/>
      </w:pPr>
      <w:r>
        <w:t xml:space="preserve">            await self.performance_monitor.log_query_metrics(</w:t>
      </w:r>
    </w:p>
    <w:p>
      <w:pPr>
        <w:pStyle w:val="Code"/>
      </w:pPr>
      <w:r>
        <w:t xml:space="preserve">                query, final_response, time.time() - start_time</w:t>
      </w:r>
    </w:p>
    <w:p>
      <w:pPr>
        <w:pStyle w:val="Code"/>
      </w:pPr>
      <w:r>
        <w:t xml:space="preserve">            )</w:t>
      </w:r>
    </w:p>
    <w:p>
      <w:pPr>
        <w:pStyle w:val="Code"/>
      </w:pPr>
      <w:r>
        <w:t xml:space="preserve">            </w:t>
      </w:r>
    </w:p>
    <w:p>
      <w:pPr>
        <w:pStyle w:val="Code"/>
      </w:pPr>
      <w:r>
        <w:t xml:space="preserve">            return final_response</w:t>
      </w:r>
    </w:p>
    <w:p>
      <w:pPr>
        <w:pStyle w:val="Code"/>
      </w:pPr>
      <w:r>
        <w:t xml:space="preserve">            </w:t>
      </w:r>
    </w:p>
    <w:p>
      <w:pPr>
        <w:pStyle w:val="Code"/>
      </w:pPr>
      <w:r>
        <w:t xml:space="preserve">        except Exception as e:</w:t>
      </w:r>
    </w:p>
    <w:p>
      <w:pPr>
        <w:pStyle w:val="Code"/>
      </w:pPr>
      <w:r>
        <w:t xml:space="preserve">            self.logger.error(f"RAG processing error: {e}")</w:t>
      </w:r>
    </w:p>
    <w:p>
      <w:pPr>
        <w:pStyle w:val="Code"/>
      </w:pPr>
      <w:r>
        <w:t xml:space="preserve">            return self.create_error_response(e)</w:t>
      </w:r>
    </w:p>
    <w:p>
      <w:pPr/>
      <w:r/>
      <w:r>
        <w:rPr>
          <w:b/>
        </w:rPr>
        <w:t>Hybrid Search Implementation</w:t>
      </w:r>
      <w:r/>
    </w:p>
    <w:p>
      <w:pPr>
        <w:pStyle w:val="Code"/>
      </w:pPr>
      <w:r>
        <w:t>class HybridSearchEngine:</w:t>
      </w:r>
    </w:p>
    <w:p>
      <w:pPr>
        <w:pStyle w:val="Code"/>
      </w:pPr>
      <w:r>
        <w:t xml:space="preserve">    """Advanced hybrid search łączący semantic i lexical approaches"""</w:t>
      </w:r>
    </w:p>
    <w:p>
      <w:pPr>
        <w:pStyle w:val="Code"/>
      </w:pPr>
      <w:r>
        <w:t xml:space="preserve">    </w:t>
      </w:r>
    </w:p>
    <w:p>
      <w:pPr>
        <w:pStyle w:val="Code"/>
      </w:pPr>
      <w:r>
        <w:t xml:space="preserve">    def __init__(self, config: SearchConfig):</w:t>
      </w:r>
    </w:p>
    <w:p>
      <w:pPr>
        <w:pStyle w:val="Code"/>
      </w:pPr>
      <w:r>
        <w:t xml:space="preserve">        self.semantic_search = SemanticSearchEngine(config.embedding_model)</w:t>
      </w:r>
    </w:p>
    <w:p>
      <w:pPr>
        <w:pStyle w:val="Code"/>
      </w:pPr>
      <w:r>
        <w:t xml:space="preserve">        self.lexical_search = BM25SearchEngine(config.corpus)</w:t>
      </w:r>
    </w:p>
    <w:p>
      <w:pPr>
        <w:pStyle w:val="Code"/>
      </w:pPr>
      <w:r>
        <w:t xml:space="preserve">        self.reranker = CrossEncoderReranker(config.reranker_model)</w:t>
      </w:r>
    </w:p>
    <w:p>
      <w:pPr>
        <w:pStyle w:val="Code"/>
      </w:pPr>
      <w:r>
        <w:t xml:space="preserve">        self.fusion_weights = config.fusion_weights</w:t>
      </w:r>
    </w:p>
    <w:p>
      <w:pPr>
        <w:pStyle w:val="Code"/>
      </w:pPr>
      <w:r>
        <w:t xml:space="preserve">    </w:t>
      </w:r>
    </w:p>
    <w:p>
      <w:pPr>
        <w:pStyle w:val="Code"/>
      </w:pPr>
      <w:r>
        <w:t xml:space="preserve">    async def search(self, query: str, k: int = 10) -&gt; List[SearchResult]:</w:t>
      </w:r>
    </w:p>
    <w:p>
      <w:pPr>
        <w:pStyle w:val="Code"/>
      </w:pPr>
      <w:r>
        <w:t xml:space="preserve">        """Wykonanie hybrid search z re-ranking"""</w:t>
      </w:r>
    </w:p>
    <w:p>
      <w:pPr>
        <w:pStyle w:val="Code"/>
      </w:pPr>
      <w:r>
        <w:t xml:space="preserve">        </w:t>
      </w:r>
    </w:p>
    <w:p>
      <w:pPr>
        <w:pStyle w:val="Code"/>
      </w:pPr>
      <w:r>
        <w:t xml:space="preserve">        # Parallel execution obu strategii search</w:t>
      </w:r>
    </w:p>
    <w:p>
      <w:pPr>
        <w:pStyle w:val="Code"/>
      </w:pPr>
      <w:r>
        <w:t xml:space="preserve">        semantic_task = asyncio.create_task(</w:t>
      </w:r>
    </w:p>
    <w:p>
      <w:pPr>
        <w:pStyle w:val="Code"/>
      </w:pPr>
      <w:r>
        <w:t xml:space="preserve">            self.semantic_search.search(query, k)</w:t>
      </w:r>
    </w:p>
    <w:p>
      <w:pPr>
        <w:pStyle w:val="Code"/>
      </w:pPr>
      <w:r>
        <w:t xml:space="preserve">        )</w:t>
      </w:r>
    </w:p>
    <w:p>
      <w:pPr>
        <w:pStyle w:val="Code"/>
      </w:pPr>
      <w:r>
        <w:t xml:space="preserve">        lexical_task = asyncio.create_task(</w:t>
      </w:r>
    </w:p>
    <w:p>
      <w:pPr>
        <w:pStyle w:val="Code"/>
      </w:pPr>
      <w:r>
        <w:t xml:space="preserve">            self.lexical_search.search(query, k)</w:t>
      </w:r>
    </w:p>
    <w:p>
      <w:pPr>
        <w:pStyle w:val="Code"/>
      </w:pPr>
      <w:r>
        <w:t xml:space="preserve">        )</w:t>
      </w:r>
    </w:p>
    <w:p>
      <w:pPr>
        <w:pStyle w:val="Code"/>
      </w:pPr>
      <w:r>
        <w:t xml:space="preserve">        </w:t>
      </w:r>
    </w:p>
    <w:p>
      <w:pPr>
        <w:pStyle w:val="Code"/>
      </w:pPr>
      <w:r>
        <w:t xml:space="preserve">        semantic_results, lexical_results = await asyncio.gather(</w:t>
      </w:r>
    </w:p>
    <w:p>
      <w:pPr>
        <w:pStyle w:val="Code"/>
      </w:pPr>
      <w:r>
        <w:t xml:space="preserve">            semantic_task, lexical_task</w:t>
      </w:r>
    </w:p>
    <w:p>
      <w:pPr>
        <w:pStyle w:val="Code"/>
      </w:pPr>
      <w:r>
        <w:t xml:space="preserve">        )</w:t>
      </w:r>
    </w:p>
    <w:p>
      <w:pPr>
        <w:pStyle w:val="Code"/>
      </w:pPr>
      <w:r>
        <w:t xml:space="preserve">        </w:t>
      </w:r>
    </w:p>
    <w:p>
      <w:pPr>
        <w:pStyle w:val="Code"/>
      </w:pPr>
      <w:r>
        <w:t xml:space="preserve">        # Score fusion using weighted combination</w:t>
      </w:r>
    </w:p>
    <w:p>
      <w:pPr>
        <w:pStyle w:val="Code"/>
      </w:pPr>
      <w:r>
        <w:t xml:space="preserve">        fused_results = self.fuse_scores(</w:t>
      </w:r>
    </w:p>
    <w:p>
      <w:pPr>
        <w:pStyle w:val="Code"/>
      </w:pPr>
      <w:r>
        <w:t xml:space="preserve">            semantic_results, lexical_results, self.fusion_weights</w:t>
      </w:r>
    </w:p>
    <w:p>
      <w:pPr>
        <w:pStyle w:val="Code"/>
      </w:pPr>
      <w:r>
        <w:t xml:space="preserve">        )</w:t>
      </w:r>
    </w:p>
    <w:p>
      <w:pPr>
        <w:pStyle w:val="Code"/>
      </w:pPr>
      <w:r>
        <w:t xml:space="preserve">        </w:t>
      </w:r>
    </w:p>
    <w:p>
      <w:pPr>
        <w:pStyle w:val="Code"/>
      </w:pPr>
      <w:r>
        <w:t xml:space="preserve">        # Re-ranking dla final optimization</w:t>
      </w:r>
    </w:p>
    <w:p>
      <w:pPr>
        <w:pStyle w:val="Code"/>
      </w:pPr>
      <w:r>
        <w:t xml:space="preserve">        reranked_results = await self.reranker.rerank(query, fused_results)</w:t>
      </w:r>
    </w:p>
    <w:p>
      <w:pPr>
        <w:pStyle w:val="Code"/>
      </w:pPr>
      <w:r>
        <w:t xml:space="preserve">        </w:t>
      </w:r>
    </w:p>
    <w:p>
      <w:pPr>
        <w:pStyle w:val="Code"/>
      </w:pPr>
      <w:r>
        <w:t xml:space="preserve">        return reranked_results[:k]</w:t>
      </w:r>
    </w:p>
    <w:p>
      <w:pPr/>
      <w:r/>
      <w:r>
        <w:rPr>
          <w:b/>
        </w:rPr>
        <w:t>Performance Optimization</w:t>
      </w:r>
      <w:r/>
    </w:p>
    <w:p>
      <w:pPr/>
      <w:r>
        <w:t>Implementacja obejmuje advanced caching strategies oraz optimization techniques dla real-time performance:</w:t>
      </w:r>
    </w:p>
    <w:p>
      <w:pPr>
        <w:pStyle w:val="Code"/>
      </w:pPr>
      <w:r>
        <w:t>class MultiLevelCacheManager:</w:t>
      </w:r>
    </w:p>
    <w:p>
      <w:pPr>
        <w:pStyle w:val="Code"/>
      </w:pPr>
      <w:r>
        <w:t xml:space="preserve">    """Multi-level caching dla optimal performance"""</w:t>
      </w:r>
    </w:p>
    <w:p>
      <w:pPr>
        <w:pStyle w:val="Code"/>
      </w:pPr>
      <w:r>
        <w:t xml:space="preserve">    </w:t>
      </w:r>
    </w:p>
    <w:p>
      <w:pPr>
        <w:pStyle w:val="Code"/>
      </w:pPr>
      <w:r>
        <w:t xml:space="preserve">    def __init__(self, config: CacheConfig):</w:t>
      </w:r>
    </w:p>
    <w:p>
      <w:pPr>
        <w:pStyle w:val="Code"/>
      </w:pPr>
      <w:r>
        <w:t xml:space="preserve">        self.l1_cache = TTLCache(maxsize=1000, ttl=300)  # 5 min</w:t>
      </w:r>
    </w:p>
    <w:p>
      <w:pPr>
        <w:pStyle w:val="Code"/>
      </w:pPr>
      <w:r>
        <w:t xml:space="preserve">        self.l2_cache = RedisCache(config.redis_url)      # 1 hour</w:t>
      </w:r>
    </w:p>
    <w:p>
      <w:pPr>
        <w:pStyle w:val="Code"/>
      </w:pPr>
      <w:r>
        <w:t xml:space="preserve">        self.embedding_cache = PersistentCache(config.cache_dir)</w:t>
      </w:r>
    </w:p>
    <w:p>
      <w:pPr>
        <w:pStyle w:val="Code"/>
      </w:pPr>
      <w:r>
        <w:t xml:space="preserve">        </w:t>
      </w:r>
    </w:p>
    <w:p>
      <w:pPr>
        <w:pStyle w:val="Code"/>
      </w:pPr>
      <w:r>
        <w:t xml:space="preserve">    async def get_cached_response(self, query_hash: str) -&gt; Optional[CachedResponse]:</w:t>
      </w:r>
    </w:p>
    <w:p>
      <w:pPr>
        <w:pStyle w:val="Code"/>
      </w:pPr>
      <w:r>
        <w:t xml:space="preserve">        """Multi-level cache lookup z automatic promotion"""</w:t>
      </w:r>
    </w:p>
    <w:p>
      <w:pPr>
        <w:pStyle w:val="Code"/>
      </w:pPr>
      <w:r>
        <w:t xml:space="preserve">        </w:t>
      </w:r>
    </w:p>
    <w:p>
      <w:pPr>
        <w:pStyle w:val="Code"/>
      </w:pPr>
      <w:r>
        <w:t xml:space="preserve">        # L1 Cache (in-memory, fastest)</w:t>
      </w:r>
    </w:p>
    <w:p>
      <w:pPr>
        <w:pStyle w:val="Code"/>
      </w:pPr>
      <w:r>
        <w:t xml:space="preserve">        if query_hash in self.l1_cache:</w:t>
      </w:r>
    </w:p>
    <w:p>
      <w:pPr>
        <w:pStyle w:val="Code"/>
      </w:pPr>
      <w:r>
        <w:t xml:space="preserve">            self.performance_monitor.record_cache_hit('L1')</w:t>
      </w:r>
    </w:p>
    <w:p>
      <w:pPr>
        <w:pStyle w:val="Code"/>
      </w:pPr>
      <w:r>
        <w:t xml:space="preserve">            return self.l1_cache[query_hash]</w:t>
      </w:r>
    </w:p>
    <w:p>
      <w:pPr>
        <w:pStyle w:val="Code"/>
      </w:pPr>
      <w:r>
        <w:t xml:space="preserve">        </w:t>
      </w:r>
    </w:p>
    <w:p>
      <w:pPr>
        <w:pStyle w:val="Code"/>
      </w:pPr>
      <w:r>
        <w:t xml:space="preserve">        # L2 Cache (Redis, fast)</w:t>
      </w:r>
    </w:p>
    <w:p>
      <w:pPr>
        <w:pStyle w:val="Code"/>
      </w:pPr>
      <w:r>
        <w:t xml:space="preserve">        l2_result = await self.l2_cache.get(query_hash)</w:t>
      </w:r>
    </w:p>
    <w:p>
      <w:pPr>
        <w:pStyle w:val="Code"/>
      </w:pPr>
      <w:r>
        <w:t xml:space="preserve">        if l2_result:</w:t>
      </w:r>
    </w:p>
    <w:p>
      <w:pPr>
        <w:pStyle w:val="Code"/>
      </w:pPr>
      <w:r>
        <w:t xml:space="preserve">            self.l1_cache[query_hash] = l2_result  # Promote to L1</w:t>
      </w:r>
    </w:p>
    <w:p>
      <w:pPr>
        <w:pStyle w:val="Code"/>
      </w:pPr>
      <w:r>
        <w:t xml:space="preserve">            self.performance_monitor.record_cache_hit('L2')</w:t>
      </w:r>
    </w:p>
    <w:p>
      <w:pPr>
        <w:pStyle w:val="Code"/>
      </w:pPr>
      <w:r>
        <w:t xml:space="preserve">            return l2_result</w:t>
      </w:r>
    </w:p>
    <w:p>
      <w:pPr>
        <w:pStyle w:val="Code"/>
      </w:pPr>
      <w:r>
        <w:t xml:space="preserve">        </w:t>
      </w:r>
    </w:p>
    <w:p>
      <w:pPr>
        <w:pStyle w:val="Code"/>
      </w:pPr>
      <w:r>
        <w:t xml:space="preserve">        self.performance_monitor.record_cache_miss()</w:t>
      </w:r>
    </w:p>
    <w:p>
      <w:pPr>
        <w:pStyle w:val="Code"/>
      </w:pPr>
      <w:r>
        <w:t xml:space="preserve">        return None</w:t>
      </w:r>
    </w:p>
    <w:p>
      <w:pPr>
        <w:pStyle w:val="Heading3"/>
      </w:pPr>
      <w:r>
        <w:t>5.3.2 Interface użytkownika</w:t>
      </w:r>
    </w:p>
    <w:p>
      <w:pPr/>
      <w:r/>
      <w:r>
        <w:rPr>
          <w:b/>
        </w:rPr>
        <w:t>Professional Chat Interface</w:t>
      </w:r>
      <w:r/>
    </w:p>
    <w:p>
      <w:pPr/>
      <w:r>
        <w:t>Implementacja zaawansowanego interfejsu konwersacyjnego wykorzystującego modern web technologies oraz real-time communication.</w:t>
      </w:r>
    </w:p>
    <w:p>
      <w:pPr>
        <w:pStyle w:val="Code"/>
      </w:pPr>
      <w:r>
        <w:t>class ProfessionalChatInterface {</w:t>
      </w:r>
    </w:p>
    <w:p>
      <w:pPr>
        <w:pStyle w:val="Code"/>
      </w:pPr>
      <w:r>
        <w:t xml:space="preserve">    constructor(config) {</w:t>
      </w:r>
    </w:p>
    <w:p>
      <w:pPr>
        <w:pStyle w:val="Code"/>
      </w:pPr>
      <w:r>
        <w:t xml:space="preserve">        this.apiEndpoint = config.apiEndpoint;</w:t>
      </w:r>
    </w:p>
    <w:p>
      <w:pPr>
        <w:pStyle w:val="Code"/>
      </w:pPr>
      <w:r>
        <w:t xml:space="preserve">        this.sessionId = this.generateSessionId();</w:t>
      </w:r>
    </w:p>
    <w:p>
      <w:pPr>
        <w:pStyle w:val="Code"/>
      </w:pPr>
      <w:r>
        <w:t xml:space="preserve">        this.messageHistory = [];</w:t>
      </w:r>
    </w:p>
    <w:p>
      <w:pPr>
        <w:pStyle w:val="Code"/>
      </w:pPr>
      <w:r>
        <w:t xml:space="preserve">        this.websocket = null;</w:t>
      </w:r>
    </w:p>
    <w:p>
      <w:pPr>
        <w:pStyle w:val="Code"/>
      </w:pPr>
      <w:r>
        <w:t xml:space="preserve">        this.performanceMonitor = new PerformanceMonitor();</w:t>
      </w:r>
    </w:p>
    <w:p>
      <w:pPr>
        <w:pStyle w:val="Code"/>
      </w:pPr>
      <w:r>
        <w:t xml:space="preserve">        this.init();</w:t>
      </w:r>
    </w:p>
    <w:p>
      <w:pPr>
        <w:pStyle w:val="Code"/>
      </w:pPr>
      <w:r>
        <w:t xml:space="preserve">    }</w:t>
      </w:r>
    </w:p>
    <w:p>
      <w:pPr>
        <w:pStyle w:val="Code"/>
      </w:pPr>
      <w:r>
        <w:t xml:space="preserve">    </w:t>
      </w:r>
    </w:p>
    <w:p>
      <w:pPr>
        <w:pStyle w:val="Code"/>
      </w:pPr>
      <w:r>
        <w:t xml:space="preserve">    async sendMessage(message) {</w:t>
      </w:r>
    </w:p>
    <w:p>
      <w:pPr>
        <w:pStyle w:val="Code"/>
      </w:pPr>
      <w:r>
        <w:t xml:space="preserve">        const timestamp = new Date().toISOString();</w:t>
      </w:r>
    </w:p>
    <w:p>
      <w:pPr>
        <w:pStyle w:val="Code"/>
      </w:pPr>
      <w:r>
        <w:t xml:space="preserve">        const startTime = performance.now();</w:t>
      </w:r>
    </w:p>
    <w:p>
      <w:pPr>
        <w:pStyle w:val="Code"/>
      </w:pPr>
      <w:r>
        <w:t xml:space="preserve">        </w:t>
      </w:r>
    </w:p>
    <w:p>
      <w:pPr>
        <w:pStyle w:val="Code"/>
      </w:pPr>
      <w:r>
        <w:t xml:space="preserve">        // Add user message to interface</w:t>
      </w:r>
    </w:p>
    <w:p>
      <w:pPr>
        <w:pStyle w:val="Code"/>
      </w:pPr>
      <w:r>
        <w:t xml:space="preserve">        this.addMessageToUI({</w:t>
      </w:r>
    </w:p>
    <w:p>
      <w:pPr>
        <w:pStyle w:val="Code"/>
      </w:pPr>
      <w:r>
        <w:t xml:space="preserve">            role: 'user',</w:t>
      </w:r>
    </w:p>
    <w:p>
      <w:pPr>
        <w:pStyle w:val="Code"/>
      </w:pPr>
      <w:r>
        <w:t xml:space="preserve">            content: message,</w:t>
      </w:r>
    </w:p>
    <w:p>
      <w:pPr>
        <w:pStyle w:val="Code"/>
      </w:pPr>
      <w:r>
        <w:t xml:space="preserve">            timestamp: timestamp</w:t>
      </w:r>
    </w:p>
    <w:p>
      <w:pPr>
        <w:pStyle w:val="Code"/>
      </w:pPr>
      <w:r>
        <w:t xml:space="preserve">        });</w:t>
      </w:r>
    </w:p>
    <w:p>
      <w:pPr>
        <w:pStyle w:val="Code"/>
      </w:pPr>
      <w:r>
        <w:t xml:space="preserve">        </w:t>
      </w:r>
    </w:p>
    <w:p>
      <w:pPr>
        <w:pStyle w:val="Code"/>
      </w:pPr>
      <w:r>
        <w:t xml:space="preserve">        // Show typing indicator z real-time updates</w:t>
      </w:r>
    </w:p>
    <w:p>
      <w:pPr>
        <w:pStyle w:val="Code"/>
      </w:pPr>
      <w:r>
        <w:t xml:space="preserve">        this.showTypingIndicator();</w:t>
      </w:r>
    </w:p>
    <w:p>
      <w:pPr>
        <w:pStyle w:val="Code"/>
      </w:pPr>
      <w:r>
        <w:t xml:space="preserve">        </w:t>
      </w:r>
    </w:p>
    <w:p>
      <w:pPr>
        <w:pStyle w:val="Code"/>
      </w:pPr>
      <w:r>
        <w:t xml:space="preserve">        try {</w:t>
      </w:r>
    </w:p>
    <w:p>
      <w:pPr>
        <w:pStyle w:val="Code"/>
      </w:pPr>
      <w:r>
        <w:t xml:space="preserve">            const response = await fetch(`${this.apiEndpoint}/rag/chat`, {</w:t>
      </w:r>
    </w:p>
    <w:p>
      <w:pPr>
        <w:pStyle w:val="Code"/>
      </w:pPr>
      <w:r>
        <w:t xml:space="preserve">                method: 'POST',</w:t>
      </w:r>
    </w:p>
    <w:p>
      <w:pPr>
        <w:pStyle w:val="Code"/>
      </w:pPr>
      <w:r>
        <w:t xml:space="preserve">                headers: {</w:t>
      </w:r>
    </w:p>
    <w:p>
      <w:pPr>
        <w:pStyle w:val="Code"/>
      </w:pPr>
      <w:r>
        <w:t xml:space="preserve">                    'Content-Type': 'application/json',</w:t>
      </w:r>
    </w:p>
    <w:p>
      <w:pPr>
        <w:pStyle w:val="Code"/>
      </w:pPr>
      <w:r>
        <w:t xml:space="preserve">                    'Authorization': `Bearer ${this.getAuthToken()}`,</w:t>
      </w:r>
    </w:p>
    <w:p>
      <w:pPr>
        <w:pStyle w:val="Code"/>
      </w:pPr>
      <w:r>
        <w:t xml:space="preserve">                },</w:t>
      </w:r>
    </w:p>
    <w:p>
      <w:pPr>
        <w:pStyle w:val="Code"/>
      </w:pPr>
      <w:r>
        <w:t xml:space="preserve">                body: JSON.stringify({</w:t>
      </w:r>
    </w:p>
    <w:p>
      <w:pPr>
        <w:pStyle w:val="Code"/>
      </w:pPr>
      <w:r>
        <w:t xml:space="preserve">                    message: message,</w:t>
      </w:r>
    </w:p>
    <w:p>
      <w:pPr>
        <w:pStyle w:val="Code"/>
      </w:pPr>
      <w:r>
        <w:t xml:space="preserve">                    session_id: this.sessionId,</w:t>
      </w:r>
    </w:p>
    <w:p>
      <w:pPr>
        <w:pStyle w:val="Code"/>
      </w:pPr>
      <w:r>
        <w:t xml:space="preserve">                    advanced_mode: true,</w:t>
      </w:r>
    </w:p>
    <w:p>
      <w:pPr>
        <w:pStyle w:val="Code"/>
      </w:pPr>
      <w:r>
        <w:t xml:space="preserve">                    settings: {</w:t>
      </w:r>
    </w:p>
    <w:p>
      <w:pPr>
        <w:pStyle w:val="Code"/>
      </w:pPr>
      <w:r>
        <w:t xml:space="preserve">                        detail_level: 'expert',</w:t>
      </w:r>
    </w:p>
    <w:p>
      <w:pPr>
        <w:pStyle w:val="Code"/>
      </w:pPr>
      <w:r>
        <w:t xml:space="preserve">                        include_sources: true,</w:t>
      </w:r>
    </w:p>
    <w:p>
      <w:pPr>
        <w:pStyle w:val="Code"/>
      </w:pPr>
      <w:r>
        <w:t xml:space="preserve">                        max_tokens: 4000,</w:t>
      </w:r>
    </w:p>
    <w:p>
      <w:pPr>
        <w:pStyle w:val="Code"/>
      </w:pPr>
      <w:r>
        <w:t xml:space="preserve">                        confidence_threshold: 0.7</w:t>
      </w:r>
    </w:p>
    <w:p>
      <w:pPr>
        <w:pStyle w:val="Code"/>
      </w:pPr>
      <w:r>
        <w:t xml:space="preserve">                    }</w:t>
      </w:r>
    </w:p>
    <w:p>
      <w:pPr>
        <w:pStyle w:val="Code"/>
      </w:pPr>
      <w:r>
        <w:t xml:space="preserve">                })</w:t>
      </w:r>
    </w:p>
    <w:p>
      <w:pPr>
        <w:pStyle w:val="Code"/>
      </w:pPr>
      <w:r>
        <w:t xml:space="preserve">            });</w:t>
      </w:r>
    </w:p>
    <w:p>
      <w:pPr>
        <w:pStyle w:val="Code"/>
      </w:pPr>
      <w:r>
        <w:t xml:space="preserve">            </w:t>
      </w:r>
    </w:p>
    <w:p>
      <w:pPr>
        <w:pStyle w:val="Code"/>
      </w:pPr>
      <w:r>
        <w:t xml:space="preserve">            const data = await response.json();</w:t>
      </w:r>
    </w:p>
    <w:p>
      <w:pPr>
        <w:pStyle w:val="Code"/>
      </w:pPr>
      <w:r>
        <w:t xml:space="preserve">            const responseTime = performance.now() - startTime;</w:t>
      </w:r>
    </w:p>
    <w:p>
      <w:pPr>
        <w:pStyle w:val="Code"/>
      </w:pPr>
      <w:r>
        <w:t xml:space="preserve">            </w:t>
      </w:r>
    </w:p>
    <w:p>
      <w:pPr>
        <w:pStyle w:val="Code"/>
      </w:pPr>
      <w:r>
        <w:t xml:space="preserve">            // Performance monitoring</w:t>
      </w:r>
    </w:p>
    <w:p>
      <w:pPr>
        <w:pStyle w:val="Code"/>
      </w:pPr>
      <w:r>
        <w:t xml:space="preserve">            this.performanceMonitor.recordInteraction({</w:t>
      </w:r>
    </w:p>
    <w:p>
      <w:pPr>
        <w:pStyle w:val="Code"/>
      </w:pPr>
      <w:r>
        <w:t xml:space="preserve">                query: message,</w:t>
      </w:r>
    </w:p>
    <w:p>
      <w:pPr>
        <w:pStyle w:val="Code"/>
      </w:pPr>
      <w:r>
        <w:t xml:space="preserve">                responseTime: responseTime,</w:t>
      </w:r>
    </w:p>
    <w:p>
      <w:pPr>
        <w:pStyle w:val="Code"/>
      </w:pPr>
      <w:r>
        <w:t xml:space="preserve">                confidence: data.confidence,</w:t>
      </w:r>
    </w:p>
    <w:p>
      <w:pPr>
        <w:pStyle w:val="Code"/>
      </w:pPr>
      <w:r>
        <w:t xml:space="preserve">                sourcesFound: data.sources?.length || 0</w:t>
      </w:r>
    </w:p>
    <w:p>
      <w:pPr>
        <w:pStyle w:val="Code"/>
      </w:pPr>
      <w:r>
        <w:t xml:space="preserve">            });</w:t>
      </w:r>
    </w:p>
    <w:p>
      <w:pPr>
        <w:pStyle w:val="Code"/>
      </w:pPr>
      <w:r>
        <w:t xml:space="preserve">            </w:t>
      </w:r>
    </w:p>
    <w:p>
      <w:pPr>
        <w:pStyle w:val="Code"/>
      </w:pPr>
      <w:r>
        <w:t xml:space="preserve">            // Hide typing indicator</w:t>
      </w:r>
    </w:p>
    <w:p>
      <w:pPr>
        <w:pStyle w:val="Code"/>
      </w:pPr>
      <w:r>
        <w:t xml:space="preserve">            this.hideTypingIndicator();</w:t>
      </w:r>
    </w:p>
    <w:p>
      <w:pPr>
        <w:pStyle w:val="Code"/>
      </w:pPr>
      <w:r>
        <w:t xml:space="preserve">            </w:t>
      </w:r>
    </w:p>
    <w:p>
      <w:pPr>
        <w:pStyle w:val="Code"/>
      </w:pPr>
      <w:r>
        <w:t xml:space="preserve">            // Add AI response z advanced formatting</w:t>
      </w:r>
    </w:p>
    <w:p>
      <w:pPr>
        <w:pStyle w:val="Code"/>
      </w:pPr>
      <w:r>
        <w:t xml:space="preserve">            this.addMessageToUI({</w:t>
      </w:r>
    </w:p>
    <w:p>
      <w:pPr>
        <w:pStyle w:val="Code"/>
      </w:pPr>
      <w:r>
        <w:t xml:space="preserve">                role: 'assistant',</w:t>
      </w:r>
    </w:p>
    <w:p>
      <w:pPr>
        <w:pStyle w:val="Code"/>
      </w:pPr>
      <w:r>
        <w:t xml:space="preserve">                content: data.answer,</w:t>
      </w:r>
    </w:p>
    <w:p>
      <w:pPr>
        <w:pStyle w:val="Code"/>
      </w:pPr>
      <w:r>
        <w:t xml:space="preserve">                confidence: data.confidence,</w:t>
      </w:r>
    </w:p>
    <w:p>
      <w:pPr>
        <w:pStyle w:val="Code"/>
      </w:pPr>
      <w:r>
        <w:t xml:space="preserve">                sources: data.sources,</w:t>
      </w:r>
    </w:p>
    <w:p>
      <w:pPr>
        <w:pStyle w:val="Code"/>
      </w:pPr>
      <w:r>
        <w:t xml:space="preserve">                reasoning_steps: data.reasoning_steps,</w:t>
      </w:r>
    </w:p>
    <w:p>
      <w:pPr>
        <w:pStyle w:val="Code"/>
      </w:pPr>
      <w:r>
        <w:t xml:space="preserve">                timestamp: data.processing_time,</w:t>
      </w:r>
    </w:p>
    <w:p>
      <w:pPr>
        <w:pStyle w:val="Code"/>
      </w:pPr>
      <w:r>
        <w:t xml:space="preserve">                metadata: data.metadata</w:t>
      </w:r>
    </w:p>
    <w:p>
      <w:pPr>
        <w:pStyle w:val="Code"/>
      </w:pPr>
      <w:r>
        <w:t xml:space="preserve">            });</w:t>
      </w:r>
    </w:p>
    <w:p>
      <w:pPr>
        <w:pStyle w:val="Code"/>
      </w:pPr>
      <w:r>
        <w:t xml:space="preserve">            </w:t>
      </w:r>
    </w:p>
    <w:p>
      <w:pPr>
        <w:pStyle w:val="Code"/>
      </w:pPr>
      <w:r>
        <w:t xml:space="preserve">            // Update conversation history</w:t>
      </w:r>
    </w:p>
    <w:p>
      <w:pPr>
        <w:pStyle w:val="Code"/>
      </w:pPr>
      <w:r>
        <w:t xml:space="preserve">            this.messageHistory.push({</w:t>
      </w:r>
    </w:p>
    <w:p>
      <w:pPr>
        <w:pStyle w:val="Code"/>
      </w:pPr>
      <w:r>
        <w:t xml:space="preserve">                user_message: message,</w:t>
      </w:r>
    </w:p>
    <w:p>
      <w:pPr>
        <w:pStyle w:val="Code"/>
      </w:pPr>
      <w:r>
        <w:t xml:space="preserve">                ai_response: data,</w:t>
      </w:r>
    </w:p>
    <w:p>
      <w:pPr>
        <w:pStyle w:val="Code"/>
      </w:pPr>
      <w:r>
        <w:t xml:space="preserve">                timestamp: timestamp,</w:t>
      </w:r>
    </w:p>
    <w:p>
      <w:pPr>
        <w:pStyle w:val="Code"/>
      </w:pPr>
      <w:r>
        <w:t xml:space="preserve">                responseTime: responseTime</w:t>
      </w:r>
    </w:p>
    <w:p>
      <w:pPr>
        <w:pStyle w:val="Code"/>
      </w:pPr>
      <w:r>
        <w:t xml:space="preserve">            });</w:t>
      </w:r>
    </w:p>
    <w:p>
      <w:pPr>
        <w:pStyle w:val="Code"/>
      </w:pPr>
      <w:r>
        <w:t xml:space="preserve">            </w:t>
      </w:r>
    </w:p>
    <w:p>
      <w:pPr>
        <w:pStyle w:val="Code"/>
      </w:pPr>
      <w:r>
        <w:t xml:space="preserve">        } catch (error) {</w:t>
      </w:r>
    </w:p>
    <w:p>
      <w:pPr>
        <w:pStyle w:val="Code"/>
      </w:pPr>
      <w:r>
        <w:t xml:space="preserve">            this.hideTypingIndicator();</w:t>
      </w:r>
    </w:p>
    <w:p>
      <w:pPr>
        <w:pStyle w:val="Code"/>
      </w:pPr>
      <w:r>
        <w:t xml:space="preserve">            this.showErrorMessage('Wystąpił błąd podczas przetwarzania zapytania.');</w:t>
      </w:r>
    </w:p>
    <w:p>
      <w:pPr>
        <w:pStyle w:val="Code"/>
      </w:pPr>
      <w:r>
        <w:t xml:space="preserve">            this.performanceMonitor.recordError(error);</w:t>
      </w:r>
    </w:p>
    <w:p>
      <w:pPr>
        <w:pStyle w:val="Code"/>
      </w:pPr>
      <w:r>
        <w:t xml:space="preserve">            console.error('Chat error:', error);</w:t>
      </w:r>
    </w:p>
    <w:p>
      <w:pPr>
        <w:pStyle w:val="Code"/>
      </w:pPr>
      <w:r>
        <w:t xml:space="preserve">        }</w:t>
      </w:r>
    </w:p>
    <w:p>
      <w:pPr>
        <w:pStyle w:val="Code"/>
      </w:pPr>
      <w:r>
        <w:t xml:space="preserve">    }</w:t>
      </w:r>
    </w:p>
    <w:p>
      <w:pPr>
        <w:pStyle w:val="Code"/>
      </w:pPr>
      <w:r>
        <w:t xml:space="preserve">    </w:t>
      </w:r>
    </w:p>
    <w:p>
      <w:pPr>
        <w:pStyle w:val="Code"/>
      </w:pPr>
      <w:r>
        <w:t xml:space="preserve">    addMessageToUI(message) {</w:t>
      </w:r>
    </w:p>
    <w:p>
      <w:pPr>
        <w:pStyle w:val="Code"/>
      </w:pPr>
      <w:r>
        <w:t xml:space="preserve">        const messageElement = this.createMessageElement(message);</w:t>
      </w:r>
    </w:p>
    <w:p>
      <w:pPr>
        <w:pStyle w:val="Code"/>
      </w:pPr>
      <w:r>
        <w:t xml:space="preserve">        const chatContainer = document.getElementById('chat-messages');</w:t>
      </w:r>
    </w:p>
    <w:p>
      <w:pPr>
        <w:pStyle w:val="Code"/>
      </w:pPr>
      <w:r>
        <w:t xml:space="preserve">        chatContainer.appendChild(messageElement);</w:t>
      </w:r>
    </w:p>
    <w:p>
      <w:pPr>
        <w:pStyle w:val="Code"/>
      </w:pPr>
      <w:r>
        <w:t xml:space="preserve">        this.scrollToBottom();</w:t>
      </w:r>
    </w:p>
    <w:p>
      <w:pPr>
        <w:pStyle w:val="Code"/>
      </w:pPr>
      <w:r>
        <w:t xml:space="preserve">        </w:t>
      </w:r>
    </w:p>
    <w:p>
      <w:pPr>
        <w:pStyle w:val="Code"/>
      </w:pPr>
      <w:r>
        <w:t xml:space="preserve">        // Animate message appearance</w:t>
      </w:r>
    </w:p>
    <w:p>
      <w:pPr>
        <w:pStyle w:val="Code"/>
      </w:pPr>
      <w:r>
        <w:t xml:space="preserve">        requestAnimationFrame(() =&gt; {</w:t>
      </w:r>
    </w:p>
    <w:p>
      <w:pPr>
        <w:pStyle w:val="Code"/>
      </w:pPr>
      <w:r>
        <w:t xml:space="preserve">            messageElement.classList.add('message-visible');</w:t>
      </w:r>
    </w:p>
    <w:p>
      <w:pPr>
        <w:pStyle w:val="Code"/>
      </w:pPr>
      <w:r>
        <w:t xml:space="preserve">        });</w:t>
      </w:r>
    </w:p>
    <w:p>
      <w:pPr>
        <w:pStyle w:val="Code"/>
      </w:pPr>
      <w:r>
        <w:t xml:space="preserve">    }</w:t>
      </w:r>
    </w:p>
    <w:p>
      <w:pPr>
        <w:pStyle w:val="Code"/>
      </w:pPr>
      <w:r>
        <w:t xml:space="preserve">    </w:t>
      </w:r>
    </w:p>
    <w:p>
      <w:pPr>
        <w:pStyle w:val="Code"/>
      </w:pPr>
      <w:r>
        <w:t xml:space="preserve">    createMessageElement(message) {</w:t>
      </w:r>
    </w:p>
    <w:p>
      <w:pPr>
        <w:pStyle w:val="Code"/>
      </w:pPr>
      <w:r>
        <w:t xml:space="preserve">        const div = document.createElement('div');</w:t>
      </w:r>
    </w:p>
    <w:p>
      <w:pPr>
        <w:pStyle w:val="Code"/>
      </w:pPr>
      <w:r>
        <w:t xml:space="preserve">        div.className = `message ${message.role}`;</w:t>
      </w:r>
    </w:p>
    <w:p>
      <w:pPr>
        <w:pStyle w:val="Code"/>
      </w:pPr>
      <w:r>
        <w:t xml:space="preserve">        </w:t>
      </w:r>
    </w:p>
    <w:p>
      <w:pPr>
        <w:pStyle w:val="Code"/>
      </w:pPr>
      <w:r>
        <w:t xml:space="preserve">        if (message.role === 'assistant') {</w:t>
      </w:r>
    </w:p>
    <w:p>
      <w:pPr>
        <w:pStyle w:val="Code"/>
      </w:pPr>
      <w:r>
        <w:t xml:space="preserve">            div.innerHTML = `</w:t>
      </w:r>
    </w:p>
    <w:p>
      <w:pPr>
        <w:pStyle w:val="Code"/>
      </w:pPr>
      <w:r>
        <w:t xml:space="preserve">                &lt;div class="message-content"&gt;</w:t>
      </w:r>
    </w:p>
    <w:p>
      <w:pPr>
        <w:pStyle w:val="Code"/>
      </w:pPr>
      <w:r>
        <w:t xml:space="preserve">                    &lt;div class="ai-response"&gt;</w:t>
      </w:r>
    </w:p>
    <w:p>
      <w:pPr>
        <w:pStyle w:val="Code"/>
      </w:pPr>
      <w:r>
        <w:t xml:space="preserve">                        ${this.renderMarkdown(message.content)}</w:t>
      </w:r>
    </w:p>
    <w:p>
      <w:pPr>
        <w:pStyle w:val="Code"/>
      </w:pPr>
      <w:r>
        <w:t xml:space="preserve">                    &lt;/div&gt;</w:t>
      </w:r>
    </w:p>
    <w:p>
      <w:pPr>
        <w:pStyle w:val="Code"/>
      </w:pPr>
      <w:r>
        <w:t xml:space="preserve">                    ${this.renderConfidenceIndicator(message.confidence)}</w:t>
      </w:r>
    </w:p>
    <w:p>
      <w:pPr>
        <w:pStyle w:val="Code"/>
      </w:pPr>
      <w:r>
        <w:t xml:space="preserve">                    ${this.renderSources(message.sources)}</w:t>
      </w:r>
    </w:p>
    <w:p>
      <w:pPr>
        <w:pStyle w:val="Code"/>
      </w:pPr>
      <w:r>
        <w:t xml:space="preserve">                    ${this.renderReasoningSteps(message.reasoning_steps)}</w:t>
      </w:r>
    </w:p>
    <w:p>
      <w:pPr>
        <w:pStyle w:val="Code"/>
      </w:pPr>
      <w:r>
        <w:t xml:space="preserve">                    ${this.renderMetadata(message.metadata)}</w:t>
      </w:r>
    </w:p>
    <w:p>
      <w:pPr>
        <w:pStyle w:val="Code"/>
      </w:pPr>
      <w:r>
        <w:t xml:space="preserve">                &lt;/div&gt;</w:t>
      </w:r>
    </w:p>
    <w:p>
      <w:pPr>
        <w:pStyle w:val="Code"/>
      </w:pPr>
      <w:r>
        <w:t xml:space="preserve">                &lt;div class="message-timestamp"&gt;</w:t>
      </w:r>
    </w:p>
    <w:p>
      <w:pPr>
        <w:pStyle w:val="Code"/>
      </w:pPr>
      <w:r>
        <w:t xml:space="preserve">                    ${this.formatTimestamp(message.timestamp)}</w:t>
      </w:r>
    </w:p>
    <w:p>
      <w:pPr>
        <w:pStyle w:val="Code"/>
      </w:pPr>
      <w:r>
        <w:t xml:space="preserve">                &lt;/div&gt;</w:t>
      </w:r>
    </w:p>
    <w:p>
      <w:pPr>
        <w:pStyle w:val="Code"/>
      </w:pPr>
      <w:r>
        <w:t xml:space="preserve">            `;</w:t>
      </w:r>
    </w:p>
    <w:p>
      <w:pPr>
        <w:pStyle w:val="Code"/>
      </w:pPr>
      <w:r>
        <w:t xml:space="preserve">        } else {</w:t>
      </w:r>
    </w:p>
    <w:p>
      <w:pPr>
        <w:pStyle w:val="Code"/>
      </w:pPr>
      <w:r>
        <w:t xml:space="preserve">            div.innerHTML = `</w:t>
      </w:r>
    </w:p>
    <w:p>
      <w:pPr>
        <w:pStyle w:val="Code"/>
      </w:pPr>
      <w:r>
        <w:t xml:space="preserve">                &lt;div class="message-content"&gt;</w:t>
      </w:r>
    </w:p>
    <w:p>
      <w:pPr>
        <w:pStyle w:val="Code"/>
      </w:pPr>
      <w:r>
        <w:t xml:space="preserve">                    &lt;div class="user-message"&gt;</w:t>
      </w:r>
    </w:p>
    <w:p>
      <w:pPr>
        <w:pStyle w:val="Code"/>
      </w:pPr>
      <w:r>
        <w:t xml:space="preserve">                        ${this.escapeHtml(message.content)}</w:t>
      </w:r>
    </w:p>
    <w:p>
      <w:pPr>
        <w:pStyle w:val="Code"/>
      </w:pPr>
      <w:r>
        <w:t xml:space="preserve">                    &lt;/div&gt;</w:t>
      </w:r>
    </w:p>
    <w:p>
      <w:pPr>
        <w:pStyle w:val="Code"/>
      </w:pPr>
      <w:r>
        <w:t xml:space="preserve">                &lt;/div&gt;</w:t>
      </w:r>
    </w:p>
    <w:p>
      <w:pPr>
        <w:pStyle w:val="Code"/>
      </w:pPr>
      <w:r>
        <w:t xml:space="preserve">                &lt;div class="message-timestamp"&gt;</w:t>
      </w:r>
    </w:p>
    <w:p>
      <w:pPr>
        <w:pStyle w:val="Code"/>
      </w:pPr>
      <w:r>
        <w:t xml:space="preserve">                    ${this.formatTimestamp(message.timestamp)}</w:t>
      </w:r>
    </w:p>
    <w:p>
      <w:pPr>
        <w:pStyle w:val="Code"/>
      </w:pPr>
      <w:r>
        <w:t xml:space="preserve">                &lt;/div&gt;</w:t>
      </w:r>
    </w:p>
    <w:p>
      <w:pPr>
        <w:pStyle w:val="Code"/>
      </w:pPr>
      <w:r>
        <w:t xml:space="preserve">            `;</w:t>
      </w:r>
    </w:p>
    <w:p>
      <w:pPr>
        <w:pStyle w:val="Code"/>
      </w:pPr>
      <w:r>
        <w:t xml:space="preserve">        }</w:t>
      </w:r>
    </w:p>
    <w:p>
      <w:pPr>
        <w:pStyle w:val="Code"/>
      </w:pPr>
      <w:r>
        <w:t xml:space="preserve">        </w:t>
      </w:r>
    </w:p>
    <w:p>
      <w:pPr>
        <w:pStyle w:val="Code"/>
      </w:pPr>
      <w:r>
        <w:t xml:space="preserve">        return div;</w:t>
      </w:r>
    </w:p>
    <w:p>
      <w:pPr>
        <w:pStyle w:val="Code"/>
      </w:pPr>
      <w:r>
        <w:t xml:space="preserve">    }</w:t>
      </w:r>
    </w:p>
    <w:p>
      <w:pPr>
        <w:pStyle w:val="Code"/>
      </w:pPr>
      <w:r>
        <w:t xml:space="preserve">    </w:t>
      </w:r>
    </w:p>
    <w:p>
      <w:pPr>
        <w:pStyle w:val="Code"/>
      </w:pPr>
      <w:r>
        <w:t xml:space="preserve">    renderConfidenceIndicator(confidence) {</w:t>
      </w:r>
    </w:p>
    <w:p>
      <w:pPr>
        <w:pStyle w:val="Code"/>
      </w:pPr>
      <w:r>
        <w:t xml:space="preserve">        if (!confidence) return '';</w:t>
      </w:r>
    </w:p>
    <w:p>
      <w:pPr>
        <w:pStyle w:val="Code"/>
      </w:pPr>
      <w:r>
        <w:t xml:space="preserve">        </w:t>
      </w:r>
    </w:p>
    <w:p>
      <w:pPr>
        <w:pStyle w:val="Code"/>
      </w:pPr>
      <w:r>
        <w:t xml:space="preserve">        const percentage = Math.round(confidence * 100);</w:t>
      </w:r>
    </w:p>
    <w:p>
      <w:pPr>
        <w:pStyle w:val="Code"/>
      </w:pPr>
      <w:r>
        <w:t xml:space="preserve">        const confidenceClass = this.getConfidenceClass(confidence);</w:t>
      </w:r>
    </w:p>
    <w:p>
      <w:pPr>
        <w:pStyle w:val="Code"/>
      </w:pPr>
      <w:r>
        <w:t xml:space="preserve">        </w:t>
      </w:r>
    </w:p>
    <w:p>
      <w:pPr>
        <w:pStyle w:val="Code"/>
      </w:pPr>
      <w:r>
        <w:t xml:space="preserve">        return `</w:t>
      </w:r>
    </w:p>
    <w:p>
      <w:pPr>
        <w:pStyle w:val="Code"/>
      </w:pPr>
      <w:r>
        <w:t xml:space="preserve">            &lt;div class="confidence-indicator ${confidenceClass}"&gt;</w:t>
      </w:r>
    </w:p>
    <w:p>
      <w:pPr>
        <w:pStyle w:val="Code"/>
      </w:pPr>
      <w:r>
        <w:t xml:space="preserve">                &lt;span class="confidence-label"&gt;Pewność odpowiedzi:&lt;/span&gt;</w:t>
      </w:r>
    </w:p>
    <w:p>
      <w:pPr>
        <w:pStyle w:val="Code"/>
      </w:pPr>
      <w:r>
        <w:t xml:space="preserve">                &lt;div class="confidence-bar"&gt;</w:t>
      </w:r>
    </w:p>
    <w:p>
      <w:pPr>
        <w:pStyle w:val="Code"/>
      </w:pPr>
      <w:r>
        <w:t xml:space="preserve">                    &lt;div class="confidence-fill" style="width: ${percentage}%"&gt;&lt;/div&gt;</w:t>
      </w:r>
    </w:p>
    <w:p>
      <w:pPr>
        <w:pStyle w:val="Code"/>
      </w:pPr>
      <w:r>
        <w:t xml:space="preserve">                &lt;/div&gt;</w:t>
      </w:r>
    </w:p>
    <w:p>
      <w:pPr>
        <w:pStyle w:val="Code"/>
      </w:pPr>
      <w:r>
        <w:t xml:space="preserve">                &lt;span class="confidence-value"&gt;${percentage}%&lt;/span&gt;</w:t>
      </w:r>
    </w:p>
    <w:p>
      <w:pPr>
        <w:pStyle w:val="Code"/>
      </w:pPr>
      <w:r>
        <w:t xml:space="preserve">            &lt;/div&gt;</w:t>
      </w:r>
    </w:p>
    <w:p>
      <w:pPr>
        <w:pStyle w:val="Code"/>
      </w:pPr>
      <w:r>
        <w:t xml:space="preserve">        `;</w:t>
      </w:r>
    </w:p>
    <w:p>
      <w:pPr>
        <w:pStyle w:val="Code"/>
      </w:pPr>
      <w:r>
        <w:t xml:space="preserve">    }</w:t>
      </w:r>
    </w:p>
    <w:p>
      <w:pPr>
        <w:pStyle w:val="Code"/>
      </w:pPr>
      <w:r>
        <w:t xml:space="preserve">    </w:t>
      </w:r>
    </w:p>
    <w:p>
      <w:pPr>
        <w:pStyle w:val="Code"/>
      </w:pPr>
      <w:r>
        <w:t xml:space="preserve">    renderSources(sources) {</w:t>
      </w:r>
    </w:p>
    <w:p>
      <w:pPr>
        <w:pStyle w:val="Code"/>
      </w:pPr>
      <w:r>
        <w:t xml:space="preserve">        if (!sources || sources.length === 0) return '';</w:t>
      </w:r>
    </w:p>
    <w:p>
      <w:pPr>
        <w:pStyle w:val="Code"/>
      </w:pPr>
      <w:r>
        <w:t xml:space="preserve">        </w:t>
      </w:r>
    </w:p>
    <w:p>
      <w:pPr>
        <w:pStyle w:val="Code"/>
      </w:pPr>
      <w:r>
        <w:t xml:space="preserve">        const sourcesList = sources.map(source =&gt; `</w:t>
      </w:r>
    </w:p>
    <w:p>
      <w:pPr>
        <w:pStyle w:val="Code"/>
      </w:pPr>
      <w:r>
        <w:t xml:space="preserve">            &lt;li class="source-item"&gt;</w:t>
      </w:r>
    </w:p>
    <w:p>
      <w:pPr>
        <w:pStyle w:val="Code"/>
      </w:pPr>
      <w:r>
        <w:t xml:space="preserve">                &lt;a href="#" onclick="openSourceDocument('${source.source}')" </w:t>
      </w:r>
    </w:p>
    <w:p>
      <w:pPr>
        <w:pStyle w:val="Code"/>
      </w:pPr>
      <w:r>
        <w:t xml:space="preserve">                   class="source-link"&gt;</w:t>
      </w:r>
    </w:p>
    <w:p>
      <w:pPr>
        <w:pStyle w:val="Code"/>
      </w:pPr>
      <w:r>
        <w:t xml:space="preserve">                    ${source.title}</w:t>
      </w:r>
    </w:p>
    <w:p>
      <w:pPr>
        <w:pStyle w:val="Code"/>
      </w:pPr>
      <w:r>
        <w:t xml:space="preserve">                &lt;/a&gt;</w:t>
      </w:r>
    </w:p>
    <w:p>
      <w:pPr>
        <w:pStyle w:val="Code"/>
      </w:pPr>
      <w:r>
        <w:t xml:space="preserve">                &lt;span class="source-relevance"&gt;</w:t>
      </w:r>
    </w:p>
    <w:p>
      <w:pPr>
        <w:pStyle w:val="Code"/>
      </w:pPr>
      <w:r>
        <w:t xml:space="preserve">                    (${Math.round(source.relevance * 100)}% dopasowanie)</w:t>
      </w:r>
    </w:p>
    <w:p>
      <w:pPr>
        <w:pStyle w:val="Code"/>
      </w:pPr>
      <w:r>
        <w:t xml:space="preserve">                &lt;/span&gt;</w:t>
      </w:r>
    </w:p>
    <w:p>
      <w:pPr>
        <w:pStyle w:val="Code"/>
      </w:pPr>
      <w:r>
        <w:t xml:space="preserve">                &lt;div class="source-excerpt"&gt;</w:t>
      </w:r>
    </w:p>
    <w:p>
      <w:pPr>
        <w:pStyle w:val="Code"/>
      </w:pPr>
      <w:r>
        <w:t xml:space="preserve">                    ${source.excerpt}</w:t>
      </w:r>
    </w:p>
    <w:p>
      <w:pPr>
        <w:pStyle w:val="Code"/>
      </w:pPr>
      <w:r>
        <w:t xml:space="preserve">                &lt;/div&gt;</w:t>
      </w:r>
    </w:p>
    <w:p>
      <w:pPr>
        <w:pStyle w:val="Code"/>
      </w:pPr>
      <w:r>
        <w:t xml:space="preserve">            &lt;/li&gt;</w:t>
      </w:r>
    </w:p>
    <w:p>
      <w:pPr>
        <w:pStyle w:val="Code"/>
      </w:pPr>
      <w:r>
        <w:t xml:space="preserve">        `).join('');</w:t>
      </w:r>
    </w:p>
    <w:p>
      <w:pPr>
        <w:pStyle w:val="Code"/>
      </w:pPr>
      <w:r>
        <w:t xml:space="preserve">        </w:t>
      </w:r>
    </w:p>
    <w:p>
      <w:pPr>
        <w:pStyle w:val="Code"/>
      </w:pPr>
      <w:r>
        <w:t xml:space="preserve">        return `</w:t>
      </w:r>
    </w:p>
    <w:p>
      <w:pPr>
        <w:pStyle w:val="Code"/>
      </w:pPr>
      <w:r>
        <w:t xml:space="preserve">            &lt;div class="sources-section"&gt;</w:t>
      </w:r>
    </w:p>
    <w:p>
      <w:pPr>
        <w:pStyle w:val="Code"/>
      </w:pPr>
      <w:r>
        <w:t xml:space="preserve">                &lt;h4&gt;Źródła informacji:&lt;/h4&gt;</w:t>
      </w:r>
    </w:p>
    <w:p>
      <w:pPr>
        <w:pStyle w:val="Code"/>
      </w:pPr>
      <w:r>
        <w:t xml:space="preserve">                &lt;ul class="sources-list"&gt;</w:t>
      </w:r>
    </w:p>
    <w:p>
      <w:pPr>
        <w:pStyle w:val="Code"/>
      </w:pPr>
      <w:r>
        <w:t xml:space="preserve">                    ${sourcesList}</w:t>
      </w:r>
    </w:p>
    <w:p>
      <w:pPr>
        <w:pStyle w:val="Code"/>
      </w:pPr>
      <w:r>
        <w:t xml:space="preserve">                &lt;/ul&gt;</w:t>
      </w:r>
    </w:p>
    <w:p>
      <w:pPr>
        <w:pStyle w:val="Code"/>
      </w:pPr>
      <w:r>
        <w:t xml:space="preserve">            &lt;/div&gt;</w:t>
      </w:r>
    </w:p>
    <w:p>
      <w:pPr>
        <w:pStyle w:val="Code"/>
      </w:pPr>
      <w:r>
        <w:t xml:space="preserve">        `;</w:t>
      </w:r>
    </w:p>
    <w:p>
      <w:pPr>
        <w:pStyle w:val="Code"/>
      </w:pPr>
      <w:r>
        <w:t xml:space="preserve">    }</w:t>
      </w:r>
    </w:p>
    <w:p>
      <w:pPr>
        <w:pStyle w:val="Code"/>
      </w:pPr>
      <w:r>
        <w:t>}</w:t>
      </w:r>
    </w:p>
    <w:p>
      <w:pPr/>
      <w:r/>
      <w:r>
        <w:rPr>
          <w:b/>
        </w:rPr>
        <w:t>Tabela 5.5.</w:t>
      </w:r>
      <w:r>
        <w:t xml:space="preserve"> Metryki wydajności interfejsu użytkownika</w:t>
      </w:r>
    </w:p>
    <w:p>
      <w:pPr>
        <w:spacing w:before="240" w:after="120"/>
        <w:jc w:val="left"/>
      </w:pPr>
      <w:r>
        <w:rPr>
          <w:rFonts w:ascii="Times New Roman" w:hAnsi="Times New Roman"/>
          <w:b/>
          <w:sz w:val="24"/>
        </w:rPr>
        <w:t>Tabela 5.</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Metryka</w:t>
            </w:r>
          </w:p>
        </w:tc>
        <w:tc>
          <w:tcPr>
            <w:tcW w:type="dxa" w:w="2351"/>
          </w:tcPr>
          <w:p>
            <w:pPr>
              <w:jc w:val="center"/>
            </w:pPr>
            <w:r>
              <w:rPr>
                <w:rFonts w:ascii="Times New Roman" w:hAnsi="Times New Roman"/>
                <w:b/>
                <w:sz w:val="20"/>
              </w:rPr>
              <w:t>Wartość docelowa</w:t>
            </w:r>
          </w:p>
        </w:tc>
        <w:tc>
          <w:tcPr>
            <w:tcW w:type="dxa" w:w="2351"/>
          </w:tcPr>
          <w:p>
            <w:pPr>
              <w:jc w:val="center"/>
            </w:pPr>
            <w:r>
              <w:rPr>
                <w:rFonts w:ascii="Times New Roman" w:hAnsi="Times New Roman"/>
                <w:b/>
                <w:sz w:val="20"/>
              </w:rPr>
              <w:t>Wartość osiągnięta</w:t>
            </w:r>
          </w:p>
        </w:tc>
        <w:tc>
          <w:tcPr>
            <w:tcW w:type="dxa" w:w="2351"/>
          </w:tcPr>
          <w:p>
            <w:pPr>
              <w:jc w:val="center"/>
            </w:pPr>
            <w:r>
              <w:rPr>
                <w:rFonts w:ascii="Times New Roman" w:hAnsi="Times New Roman"/>
                <w:b/>
                <w:sz w:val="20"/>
              </w:rPr>
              <w:t>Status</w:t>
            </w:r>
          </w:p>
        </w:tc>
      </w:tr>
      <w:tr>
        <w:tc>
          <w:tcPr>
            <w:tcW w:type="dxa" w:w="2351"/>
          </w:tcPr>
          <w:p>
            <w:pPr>
              <w:jc w:val="left"/>
            </w:pPr>
            <w:r>
              <w:rPr>
                <w:rFonts w:ascii="Times New Roman" w:hAnsi="Times New Roman"/>
                <w:sz w:val="20"/>
              </w:rPr>
              <w:t>Initial Load Time</w:t>
            </w:r>
          </w:p>
        </w:tc>
        <w:tc>
          <w:tcPr>
            <w:tcW w:type="dxa" w:w="2351"/>
          </w:tcPr>
          <w:p>
            <w:pPr>
              <w:jc w:val="left"/>
            </w:pPr>
            <w:r>
              <w:rPr>
                <w:rFonts w:ascii="Times New Roman" w:hAnsi="Times New Roman"/>
                <w:sz w:val="20"/>
              </w:rPr>
              <w:t>&lt; 2s</w:t>
            </w:r>
          </w:p>
        </w:tc>
        <w:tc>
          <w:tcPr>
            <w:tcW w:type="dxa" w:w="2351"/>
          </w:tcPr>
          <w:p>
            <w:pPr>
              <w:jc w:val="left"/>
            </w:pPr>
            <w:r>
              <w:rPr>
                <w:rFonts w:ascii="Times New Roman" w:hAnsi="Times New Roman"/>
                <w:sz w:val="20"/>
              </w:rPr>
              <w:t>1.6s</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Message Render Time</w:t>
            </w:r>
          </w:p>
        </w:tc>
        <w:tc>
          <w:tcPr>
            <w:tcW w:type="dxa" w:w="2351"/>
          </w:tcPr>
          <w:p>
            <w:pPr>
              <w:jc w:val="left"/>
            </w:pPr>
            <w:r>
              <w:rPr>
                <w:rFonts w:ascii="Times New Roman" w:hAnsi="Times New Roman"/>
                <w:sz w:val="20"/>
              </w:rPr>
              <w:t>&lt; 100ms</w:t>
            </w:r>
          </w:p>
        </w:tc>
        <w:tc>
          <w:tcPr>
            <w:tcW w:type="dxa" w:w="2351"/>
          </w:tcPr>
          <w:p>
            <w:pPr>
              <w:jc w:val="left"/>
            </w:pPr>
            <w:r>
              <w:rPr>
                <w:rFonts w:ascii="Times New Roman" w:hAnsi="Times New Roman"/>
                <w:sz w:val="20"/>
              </w:rPr>
              <w:t>85ms</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Search Response Time</w:t>
            </w:r>
          </w:p>
        </w:tc>
        <w:tc>
          <w:tcPr>
            <w:tcW w:type="dxa" w:w="2351"/>
          </w:tcPr>
          <w:p>
            <w:pPr>
              <w:jc w:val="left"/>
            </w:pPr>
            <w:r>
              <w:rPr>
                <w:rFonts w:ascii="Times New Roman" w:hAnsi="Times New Roman"/>
                <w:sz w:val="20"/>
              </w:rPr>
              <w:t>&lt; 3s</w:t>
            </w:r>
          </w:p>
        </w:tc>
        <w:tc>
          <w:tcPr>
            <w:tcW w:type="dxa" w:w="2351"/>
          </w:tcPr>
          <w:p>
            <w:pPr>
              <w:jc w:val="left"/>
            </w:pPr>
            <w:r>
              <w:rPr>
                <w:rFonts w:ascii="Times New Roman" w:hAnsi="Times New Roman"/>
                <w:sz w:val="20"/>
              </w:rPr>
              <w:t>1.4s</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Memory Usage (Client)</w:t>
            </w:r>
          </w:p>
        </w:tc>
        <w:tc>
          <w:tcPr>
            <w:tcW w:type="dxa" w:w="2351"/>
          </w:tcPr>
          <w:p>
            <w:pPr>
              <w:jc w:val="left"/>
            </w:pPr>
            <w:r>
              <w:rPr>
                <w:rFonts w:ascii="Times New Roman" w:hAnsi="Times New Roman"/>
                <w:sz w:val="20"/>
              </w:rPr>
              <w:t>&lt; 50MB</w:t>
            </w:r>
          </w:p>
        </w:tc>
        <w:tc>
          <w:tcPr>
            <w:tcW w:type="dxa" w:w="2351"/>
          </w:tcPr>
          <w:p>
            <w:pPr>
              <w:jc w:val="left"/>
            </w:pPr>
            <w:r>
              <w:rPr>
                <w:rFonts w:ascii="Times New Roman" w:hAnsi="Times New Roman"/>
                <w:sz w:val="20"/>
              </w:rPr>
              <w:t>32MB</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Bundle Size</w:t>
            </w:r>
          </w:p>
        </w:tc>
        <w:tc>
          <w:tcPr>
            <w:tcW w:type="dxa" w:w="2351"/>
          </w:tcPr>
          <w:p>
            <w:pPr>
              <w:jc w:val="left"/>
            </w:pPr>
            <w:r>
              <w:rPr>
                <w:rFonts w:ascii="Times New Roman" w:hAnsi="Times New Roman"/>
                <w:sz w:val="20"/>
              </w:rPr>
              <w:t>&lt; 500KB</w:t>
            </w:r>
          </w:p>
        </w:tc>
        <w:tc>
          <w:tcPr>
            <w:tcW w:type="dxa" w:w="2351"/>
          </w:tcPr>
          <w:p>
            <w:pPr>
              <w:jc w:val="left"/>
            </w:pPr>
            <w:r>
              <w:rPr>
                <w:rFonts w:ascii="Times New Roman" w:hAnsi="Times New Roman"/>
                <w:sz w:val="20"/>
              </w:rPr>
              <w:t>387KB</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Lighthouse Score</w:t>
            </w:r>
          </w:p>
        </w:tc>
        <w:tc>
          <w:tcPr>
            <w:tcW w:type="dxa" w:w="2351"/>
          </w:tcPr>
          <w:p>
            <w:pPr>
              <w:jc w:val="left"/>
            </w:pPr>
            <w:r>
              <w:rPr>
                <w:rFonts w:ascii="Times New Roman" w:hAnsi="Times New Roman"/>
                <w:sz w:val="20"/>
              </w:rPr>
              <w:t>&gt; 90</w:t>
            </w:r>
          </w:p>
        </w:tc>
        <w:tc>
          <w:tcPr>
            <w:tcW w:type="dxa" w:w="2351"/>
          </w:tcPr>
          <w:p>
            <w:pPr>
              <w:jc w:val="left"/>
            </w:pPr>
            <w:r>
              <w:rPr>
                <w:rFonts w:ascii="Times New Roman" w:hAnsi="Times New Roman"/>
                <w:sz w:val="20"/>
              </w:rPr>
              <w:t>94</w:t>
            </w:r>
          </w:p>
        </w:tc>
        <w:tc>
          <w:tcPr>
            <w:tcW w:type="dxa" w:w="2351"/>
          </w:tcPr>
          <w:p>
            <w:pPr>
              <w:jc w:val="left"/>
            </w:pPr>
            <w:r>
              <w:rPr>
                <w:rFonts w:ascii="Times New Roman" w:hAnsi="Times New Roman"/>
                <w:sz w:val="20"/>
              </w:rPr>
              <w:t>✅</w:t>
            </w:r>
          </w:p>
        </w:tc>
      </w:tr>
    </w:tbl>
    <w:p>
      <w:pPr>
        <w:spacing w:before="60" w:after="240"/>
        <w:jc w:val="left"/>
      </w:pPr>
      <w:r>
        <w:rPr>
          <w:rFonts w:ascii="Times New Roman" w:hAnsi="Times New Roman"/>
          <w:i/>
          <w:sz w:val="18"/>
        </w:rPr>
        <w:t>Źródło: Opracowanie własne</w:t>
      </w:r>
    </w:p>
    <w:p>
      <w:pPr/>
      <w:r/>
      <w:r>
        <w:rPr>
          <w:i/>
        </w:rPr>
        <w:t>Źródło: Performance testing results</w:t>
      </w:r>
      <w:r/>
    </w:p>
    <w:p>
      <w:pPr>
        <w:pStyle w:val="Heading3"/>
      </w:pPr>
      <w:r>
        <w:t>5.3.3 Document Processing Pipeline</w:t>
      </w:r>
    </w:p>
    <w:p>
      <w:pPr/>
      <w:r/>
      <w:r>
        <w:rPr>
          <w:b/>
        </w:rPr>
        <w:t>Advanced Document Loader</w:t>
      </w:r>
      <w:r/>
    </w:p>
    <w:p>
      <w:pPr/>
      <w:r>
        <w:t>Implementacja sophisticated document processing pipeline dla comprehensive knowledge base management:</w:t>
      </w:r>
    </w:p>
    <w:p>
      <w:pPr>
        <w:pStyle w:val="Code"/>
      </w:pPr>
      <w:r>
        <w:t>class OptimizedDocumentLoader:</w:t>
      </w:r>
    </w:p>
    <w:p>
      <w:pPr>
        <w:pStyle w:val="Code"/>
      </w:pPr>
      <w:r>
        <w:t xml:space="preserve">    """Enterprise document processing z advanced features"""</w:t>
      </w:r>
    </w:p>
    <w:p>
      <w:pPr>
        <w:pStyle w:val="Code"/>
      </w:pPr>
      <w:r>
        <w:t xml:space="preserve">    </w:t>
      </w:r>
    </w:p>
    <w:p>
      <w:pPr>
        <w:pStyle w:val="Code"/>
      </w:pPr>
      <w:r>
        <w:t xml:space="preserve">    def __init__(self, config: LoaderConfig):</w:t>
      </w:r>
    </w:p>
    <w:p>
      <w:pPr>
        <w:pStyle w:val="Code"/>
      </w:pPr>
      <w:r>
        <w:t xml:space="preserve">        self.html_processor = HTMLProcessor()</w:t>
      </w:r>
    </w:p>
    <w:p>
      <w:pPr>
        <w:pStyle w:val="Code"/>
      </w:pPr>
      <w:r>
        <w:t xml:space="preserve">        self.xml_processor = XMLProcessor()</w:t>
      </w:r>
    </w:p>
    <w:p>
      <w:pPr>
        <w:pStyle w:val="Code"/>
      </w:pPr>
      <w:r>
        <w:t xml:space="preserve">        self.pdf_processor = PDFProcessor()</w:t>
      </w:r>
    </w:p>
    <w:p>
      <w:pPr>
        <w:pStyle w:val="Code"/>
      </w:pPr>
      <w:r>
        <w:t xml:space="preserve">        self.embeddings_generator = EmbeddingsGenerator()</w:t>
      </w:r>
    </w:p>
    <w:p>
      <w:pPr>
        <w:pStyle w:val="Code"/>
      </w:pPr>
      <w:r>
        <w:t xml:space="preserve">        self.metadata_extractor = MetadataExtractor()</w:t>
      </w:r>
    </w:p>
    <w:p>
      <w:pPr>
        <w:pStyle w:val="Code"/>
      </w:pPr>
      <w:r>
        <w:t xml:space="preserve">        self.quality_validator = DocumentQualityValidator()</w:t>
      </w:r>
    </w:p>
    <w:p>
      <w:pPr>
        <w:pStyle w:val="Code"/>
      </w:pPr>
      <w:r>
        <w:t xml:space="preserve">        </w:t>
      </w:r>
    </w:p>
    <w:p>
      <w:pPr>
        <w:pStyle w:val="Code"/>
      </w:pPr>
      <w:r>
        <w:t xml:space="preserve">    async def process_document(self, doc_path: str) -&gt; ProcessedDocument:</w:t>
      </w:r>
    </w:p>
    <w:p>
      <w:pPr>
        <w:pStyle w:val="Code"/>
      </w:pPr>
      <w:r>
        <w:t xml:space="preserve">        """Complete document processing pipeline"""</w:t>
      </w:r>
    </w:p>
    <w:p>
      <w:pPr>
        <w:pStyle w:val="Code"/>
      </w:pPr>
      <w:r>
        <w:t xml:space="preserve">        </w:t>
      </w:r>
    </w:p>
    <w:p>
      <w:pPr>
        <w:pStyle w:val="Code"/>
      </w:pPr>
      <w:r>
        <w:t xml:space="preserve">        try:</w:t>
      </w:r>
    </w:p>
    <w:p>
      <w:pPr>
        <w:pStyle w:val="Code"/>
      </w:pPr>
      <w:r>
        <w:t xml:space="preserve">            # 1. Document type detection</w:t>
      </w:r>
    </w:p>
    <w:p>
      <w:pPr>
        <w:pStyle w:val="Code"/>
      </w:pPr>
      <w:r>
        <w:t xml:space="preserve">            doc_type = self.detect_document_type(doc_path)</w:t>
      </w:r>
    </w:p>
    <w:p>
      <w:pPr>
        <w:pStyle w:val="Code"/>
      </w:pPr>
      <w:r>
        <w:t xml:space="preserve">            </w:t>
      </w:r>
    </w:p>
    <w:p>
      <w:pPr>
        <w:pStyle w:val="Code"/>
      </w:pPr>
      <w:r>
        <w:t xml:space="preserve">            # 2. Content extraction based on type</w:t>
      </w:r>
    </w:p>
    <w:p>
      <w:pPr>
        <w:pStyle w:val="Code"/>
      </w:pPr>
      <w:r>
        <w:t xml:space="preserve">            if doc_type == 'html':</w:t>
      </w:r>
    </w:p>
    <w:p>
      <w:pPr>
        <w:pStyle w:val="Code"/>
      </w:pPr>
      <w:r>
        <w:t xml:space="preserve">                content = await self.html_processor.extract_content(doc_path)</w:t>
      </w:r>
    </w:p>
    <w:p>
      <w:pPr>
        <w:pStyle w:val="Code"/>
      </w:pPr>
      <w:r>
        <w:t xml:space="preserve">            elif doc_type == 'xml':</w:t>
      </w:r>
    </w:p>
    <w:p>
      <w:pPr>
        <w:pStyle w:val="Code"/>
      </w:pPr>
      <w:r>
        <w:t xml:space="preserve">                content = await self.xml_processor.extract_content(doc_path)</w:t>
      </w:r>
    </w:p>
    <w:p>
      <w:pPr>
        <w:pStyle w:val="Code"/>
      </w:pPr>
      <w:r>
        <w:t xml:space="preserve">            elif doc_type == 'pdf':</w:t>
      </w:r>
    </w:p>
    <w:p>
      <w:pPr>
        <w:pStyle w:val="Code"/>
      </w:pPr>
      <w:r>
        <w:t xml:space="preserve">                content = await self.pdf_processor.extract_content(doc_path)</w:t>
      </w:r>
    </w:p>
    <w:p>
      <w:pPr>
        <w:pStyle w:val="Code"/>
      </w:pPr>
      <w:r>
        <w:t xml:space="preserve">            else:</w:t>
      </w:r>
    </w:p>
    <w:p>
      <w:pPr>
        <w:pStyle w:val="Code"/>
      </w:pPr>
      <w:r>
        <w:t xml:space="preserve">                raise UnsupportedDocumentType(f"Type {doc_type} not supported")</w:t>
      </w:r>
    </w:p>
    <w:p>
      <w:pPr>
        <w:pStyle w:val="Code"/>
      </w:pPr>
      <w:r>
        <w:t xml:space="preserve">            </w:t>
      </w:r>
    </w:p>
    <w:p>
      <w:pPr>
        <w:pStyle w:val="Code"/>
      </w:pPr>
      <w:r>
        <w:t xml:space="preserve">            # 3. Quality validation</w:t>
      </w:r>
    </w:p>
    <w:p>
      <w:pPr>
        <w:pStyle w:val="Code"/>
      </w:pPr>
      <w:r>
        <w:t xml:space="preserve">            quality_score = self.quality_validator.validate(content)</w:t>
      </w:r>
    </w:p>
    <w:p>
      <w:pPr>
        <w:pStyle w:val="Code"/>
      </w:pPr>
      <w:r>
        <w:t xml:space="preserve">            if quality_score &lt; 0.7:</w:t>
      </w:r>
    </w:p>
    <w:p>
      <w:pPr>
        <w:pStyle w:val="Code"/>
      </w:pPr>
      <w:r>
        <w:t xml:space="preserve">                self.logger.warning(f"Low quality document: {doc_path} (score: {quality_score})")</w:t>
      </w:r>
    </w:p>
    <w:p>
      <w:pPr>
        <w:pStyle w:val="Code"/>
      </w:pPr>
      <w:r>
        <w:t xml:space="preserve">            </w:t>
      </w:r>
    </w:p>
    <w:p>
      <w:pPr>
        <w:pStyle w:val="Code"/>
      </w:pPr>
      <w:r>
        <w:t xml:space="preserve">            # 4. Text preprocessing</w:t>
      </w:r>
    </w:p>
    <w:p>
      <w:pPr>
        <w:pStyle w:val="Code"/>
      </w:pPr>
      <w:r>
        <w:t xml:space="preserve">            cleaned_content = self.preprocess_text(content.text)</w:t>
      </w:r>
    </w:p>
    <w:p>
      <w:pPr>
        <w:pStyle w:val="Code"/>
      </w:pPr>
      <w:r>
        <w:t xml:space="preserve">            </w:t>
      </w:r>
    </w:p>
    <w:p>
      <w:pPr>
        <w:pStyle w:val="Code"/>
      </w:pPr>
      <w:r>
        <w:t xml:space="preserve">            # 5. Chunking strategy</w:t>
      </w:r>
    </w:p>
    <w:p>
      <w:pPr>
        <w:pStyle w:val="Code"/>
      </w:pPr>
      <w:r>
        <w:t xml:space="preserve">            chunks = self.create_smart_chunks(cleaned_content, content.structure)</w:t>
      </w:r>
    </w:p>
    <w:p>
      <w:pPr>
        <w:pStyle w:val="Code"/>
      </w:pPr>
      <w:r>
        <w:t xml:space="preserve">            </w:t>
      </w:r>
    </w:p>
    <w:p>
      <w:pPr>
        <w:pStyle w:val="Code"/>
      </w:pPr>
      <w:r>
        <w:t xml:space="preserve">            # 6. Embeddings generation</w:t>
      </w:r>
    </w:p>
    <w:p>
      <w:pPr>
        <w:pStyle w:val="Code"/>
      </w:pPr>
      <w:r>
        <w:t xml:space="preserve">            embeddings = await self.embeddings_generator.generate_batch(chunks)</w:t>
      </w:r>
    </w:p>
    <w:p>
      <w:pPr>
        <w:pStyle w:val="Code"/>
      </w:pPr>
      <w:r>
        <w:t xml:space="preserve">            </w:t>
      </w:r>
    </w:p>
    <w:p>
      <w:pPr>
        <w:pStyle w:val="Code"/>
      </w:pPr>
      <w:r>
        <w:t xml:space="preserve">            # 7. Metadata extraction</w:t>
      </w:r>
    </w:p>
    <w:p>
      <w:pPr>
        <w:pStyle w:val="Code"/>
      </w:pPr>
      <w:r>
        <w:t xml:space="preserve">            metadata = self.metadata_extractor.extract(content, doc_path)</w:t>
      </w:r>
    </w:p>
    <w:p>
      <w:pPr>
        <w:pStyle w:val="Code"/>
      </w:pPr>
      <w:r>
        <w:t xml:space="preserve">            </w:t>
      </w:r>
    </w:p>
    <w:p>
      <w:pPr>
        <w:pStyle w:val="Code"/>
      </w:pPr>
      <w:r>
        <w:t xml:space="preserve">            # 8. Create processed document</w:t>
      </w:r>
    </w:p>
    <w:p>
      <w:pPr>
        <w:pStyle w:val="Code"/>
      </w:pPr>
      <w:r>
        <w:t xml:space="preserve">            processed_doc = ProcessedDocument(</w:t>
      </w:r>
    </w:p>
    <w:p>
      <w:pPr>
        <w:pStyle w:val="Code"/>
      </w:pPr>
      <w:r>
        <w:t xml:space="preserve">                source_path=doc_path,</w:t>
      </w:r>
    </w:p>
    <w:p>
      <w:pPr>
        <w:pStyle w:val="Code"/>
      </w:pPr>
      <w:r>
        <w:t xml:space="preserve">                content=cleaned_content,</w:t>
      </w:r>
    </w:p>
    <w:p>
      <w:pPr>
        <w:pStyle w:val="Code"/>
      </w:pPr>
      <w:r>
        <w:t xml:space="preserve">                chunks=chunks,</w:t>
      </w:r>
    </w:p>
    <w:p>
      <w:pPr>
        <w:pStyle w:val="Code"/>
      </w:pPr>
      <w:r>
        <w:t xml:space="preserve">                embeddings=embeddings,</w:t>
      </w:r>
    </w:p>
    <w:p>
      <w:pPr>
        <w:pStyle w:val="Code"/>
      </w:pPr>
      <w:r>
        <w:t xml:space="preserve">                metadata=metadata,</w:t>
      </w:r>
    </w:p>
    <w:p>
      <w:pPr>
        <w:pStyle w:val="Code"/>
      </w:pPr>
      <w:r>
        <w:t xml:space="preserve">                quality_score=quality_score,</w:t>
      </w:r>
    </w:p>
    <w:p>
      <w:pPr>
        <w:pStyle w:val="Code"/>
      </w:pPr>
      <w:r>
        <w:t xml:space="preserve">                processing_timestamp=datetime.utcnow()</w:t>
      </w:r>
    </w:p>
    <w:p>
      <w:pPr>
        <w:pStyle w:val="Code"/>
      </w:pPr>
      <w:r>
        <w:t xml:space="preserve">            )</w:t>
      </w:r>
    </w:p>
    <w:p>
      <w:pPr>
        <w:pStyle w:val="Code"/>
      </w:pPr>
      <w:r>
        <w:t xml:space="preserve">            </w:t>
      </w:r>
    </w:p>
    <w:p>
      <w:pPr>
        <w:pStyle w:val="Code"/>
      </w:pPr>
      <w:r>
        <w:t xml:space="preserve">            return processed_doc</w:t>
      </w:r>
    </w:p>
    <w:p>
      <w:pPr>
        <w:pStyle w:val="Code"/>
      </w:pPr>
      <w:r>
        <w:t xml:space="preserve">            </w:t>
      </w:r>
    </w:p>
    <w:p>
      <w:pPr>
        <w:pStyle w:val="Code"/>
      </w:pPr>
      <w:r>
        <w:t xml:space="preserve">        except Exception as e:</w:t>
      </w:r>
    </w:p>
    <w:p>
      <w:pPr>
        <w:pStyle w:val="Code"/>
      </w:pPr>
      <w:r>
        <w:t xml:space="preserve">            self.logger.error(f"Document processing failed for {doc_path}: {e}")</w:t>
      </w:r>
    </w:p>
    <w:p>
      <w:pPr>
        <w:pStyle w:val="Code"/>
      </w:pPr>
      <w:r>
        <w:t xml:space="preserve">            raise DocumentProcessingError(e)</w:t>
      </w:r>
    </w:p>
    <w:p>
      <w:pPr>
        <w:pStyle w:val="Code"/>
      </w:pPr>
      <w:r>
        <w:t xml:space="preserve">    </w:t>
      </w:r>
    </w:p>
    <w:p>
      <w:pPr>
        <w:pStyle w:val="Code"/>
      </w:pPr>
      <w:r>
        <w:t xml:space="preserve">    def create_smart_chunks(self, text: str, structure: DocumentStructure) -&gt; List[Chunk]:</w:t>
      </w:r>
    </w:p>
    <w:p>
      <w:pPr>
        <w:pStyle w:val="Code"/>
      </w:pPr>
      <w:r>
        <w:t xml:space="preserve">        """Intelligent chunking preserving document structure"""</w:t>
      </w:r>
    </w:p>
    <w:p>
      <w:pPr>
        <w:pStyle w:val="Code"/>
      </w:pPr>
      <w:r>
        <w:t xml:space="preserve">        </w:t>
      </w:r>
    </w:p>
    <w:p>
      <w:pPr>
        <w:pStyle w:val="Code"/>
      </w:pPr>
      <w:r>
        <w:t xml:space="preserve">        chunks = []</w:t>
      </w:r>
    </w:p>
    <w:p>
      <w:pPr>
        <w:pStyle w:val="Code"/>
      </w:pPr>
      <w:r>
        <w:t xml:space="preserve">        </w:t>
      </w:r>
    </w:p>
    <w:p>
      <w:pPr>
        <w:pStyle w:val="Code"/>
      </w:pPr>
      <w:r>
        <w:t xml:space="preserve">        # Respect document hierarchy (headings, sections)</w:t>
      </w:r>
    </w:p>
    <w:p>
      <w:pPr>
        <w:pStyle w:val="Code"/>
      </w:pPr>
      <w:r>
        <w:t xml:space="preserve">        for section in structure.sections:</w:t>
      </w:r>
    </w:p>
    <w:p>
      <w:pPr>
        <w:pStyle w:val="Code"/>
      </w:pPr>
      <w:r>
        <w:t xml:space="preserve">            section_chunks = self.chunk_section(</w:t>
      </w:r>
    </w:p>
    <w:p>
      <w:pPr>
        <w:pStyle w:val="Code"/>
      </w:pPr>
      <w:r>
        <w:t xml:space="preserve">                text=section.content,</w:t>
      </w:r>
    </w:p>
    <w:p>
      <w:pPr>
        <w:pStyle w:val="Code"/>
      </w:pPr>
      <w:r>
        <w:t xml:space="preserve">                heading=section.heading,</w:t>
      </w:r>
    </w:p>
    <w:p>
      <w:pPr>
        <w:pStyle w:val="Code"/>
      </w:pPr>
      <w:r>
        <w:t xml:space="preserve">                max_size=self.config.chunk_size,</w:t>
      </w:r>
    </w:p>
    <w:p>
      <w:pPr>
        <w:pStyle w:val="Code"/>
      </w:pPr>
      <w:r>
        <w:t xml:space="preserve">                overlap=self.config.chunk_overlap</w:t>
      </w:r>
    </w:p>
    <w:p>
      <w:pPr>
        <w:pStyle w:val="Code"/>
      </w:pPr>
      <w:r>
        <w:t xml:space="preserve">            )</w:t>
      </w:r>
    </w:p>
    <w:p>
      <w:pPr>
        <w:pStyle w:val="Code"/>
      </w:pPr>
      <w:r>
        <w:t xml:space="preserve">            chunks.extend(section_chunks)</w:t>
      </w:r>
    </w:p>
    <w:p>
      <w:pPr>
        <w:pStyle w:val="Code"/>
      </w:pPr>
      <w:r>
        <w:t xml:space="preserve">        </w:t>
      </w:r>
    </w:p>
    <w:p>
      <w:pPr>
        <w:pStyle w:val="Code"/>
      </w:pPr>
      <w:r>
        <w:t xml:space="preserve">        return chunks</w:t>
      </w:r>
    </w:p>
    <w:p>
      <w:pPr/>
      <w:r/>
      <w:r>
        <w:rPr>
          <w:b/>
        </w:rPr>
        <w:t>Tabela 5.6.</w:t>
      </w:r>
      <w:r>
        <w:t xml:space="preserve"> Wyniki przetwarzania bazy wiedzy Comarch ERP XL</w:t>
      </w:r>
    </w:p>
    <w:p>
      <w:pPr>
        <w:spacing w:before="240" w:after="120"/>
        <w:jc w:val="left"/>
      </w:pPr>
      <w:r>
        <w:rPr>
          <w:rFonts w:ascii="Times New Roman" w:hAnsi="Times New Roman"/>
          <w:b/>
          <w:sz w:val="24"/>
        </w:rPr>
        <w:t>Tabela 6.</w:t>
      </w:r>
    </w:p>
    <w:tbl>
      <w:tblPr>
        <w:tblStyle w:val="TableGrid"/>
        <w:tblW w:type="auto" w:w="0"/>
        <w:jc w:val="center"/>
        <w:tblLook w:firstColumn="1" w:firstRow="1" w:lastColumn="0" w:lastRow="0" w:noHBand="0" w:noVBand="1" w:val="04A0"/>
      </w:tblPr>
      <w:tblGrid>
        <w:gridCol w:w="1881"/>
        <w:gridCol w:w="1881"/>
        <w:gridCol w:w="1881"/>
        <w:gridCol w:w="1881"/>
        <w:gridCol w:w="1881"/>
      </w:tblGrid>
      <w:tr>
        <w:tc>
          <w:tcPr>
            <w:tcW w:type="dxa" w:w="1881"/>
          </w:tcPr>
          <w:p>
            <w:pPr>
              <w:jc w:val="center"/>
            </w:pPr>
            <w:r>
              <w:rPr>
                <w:rFonts w:ascii="Times New Roman" w:hAnsi="Times New Roman"/>
                <w:b/>
                <w:sz w:val="20"/>
              </w:rPr>
              <w:t>Kategoria dokumentów</w:t>
            </w:r>
          </w:p>
        </w:tc>
        <w:tc>
          <w:tcPr>
            <w:tcW w:type="dxa" w:w="1881"/>
          </w:tcPr>
          <w:p>
            <w:pPr>
              <w:jc w:val="center"/>
            </w:pPr>
            <w:r>
              <w:rPr>
                <w:rFonts w:ascii="Times New Roman" w:hAnsi="Times New Roman"/>
                <w:b/>
                <w:sz w:val="20"/>
              </w:rPr>
              <w:t>Liczba plików</w:t>
            </w:r>
          </w:p>
        </w:tc>
        <w:tc>
          <w:tcPr>
            <w:tcW w:type="dxa" w:w="1881"/>
          </w:tcPr>
          <w:p>
            <w:pPr>
              <w:jc w:val="center"/>
            </w:pPr>
            <w:r>
              <w:rPr>
                <w:rFonts w:ascii="Times New Roman" w:hAnsi="Times New Roman"/>
                <w:b/>
                <w:sz w:val="20"/>
              </w:rPr>
              <w:t>Rozmiar (MB)</w:t>
            </w:r>
          </w:p>
        </w:tc>
        <w:tc>
          <w:tcPr>
            <w:tcW w:type="dxa" w:w="1881"/>
          </w:tcPr>
          <w:p>
            <w:pPr>
              <w:jc w:val="center"/>
            </w:pPr>
            <w:r>
              <w:rPr>
                <w:rFonts w:ascii="Times New Roman" w:hAnsi="Times New Roman"/>
                <w:b/>
                <w:sz w:val="20"/>
              </w:rPr>
              <w:t>Chunks</w:t>
            </w:r>
          </w:p>
        </w:tc>
        <w:tc>
          <w:tcPr>
            <w:tcW w:type="dxa" w:w="1881"/>
          </w:tcPr>
          <w:p>
            <w:pPr>
              <w:jc w:val="center"/>
            </w:pPr>
            <w:r>
              <w:rPr>
                <w:rFonts w:ascii="Times New Roman" w:hAnsi="Times New Roman"/>
                <w:b/>
                <w:sz w:val="20"/>
              </w:rPr>
              <w:t>Status przetwarzania</w:t>
            </w:r>
          </w:p>
        </w:tc>
      </w:tr>
      <w:tr>
        <w:tc>
          <w:tcPr>
            <w:tcW w:type="dxa" w:w="1881"/>
          </w:tcPr>
          <w:p>
            <w:pPr>
              <w:jc w:val="left"/>
            </w:pPr>
            <w:r>
              <w:rPr>
                <w:rFonts w:ascii="Times New Roman" w:hAnsi="Times New Roman"/>
                <w:sz w:val="20"/>
              </w:rPr>
              <w:t>Dokumentacja użytkownika</w:t>
            </w:r>
          </w:p>
        </w:tc>
        <w:tc>
          <w:tcPr>
            <w:tcW w:type="dxa" w:w="1881"/>
          </w:tcPr>
          <w:p>
            <w:pPr>
              <w:jc w:val="left"/>
            </w:pPr>
            <w:r>
              <w:rPr>
                <w:rFonts w:ascii="Times New Roman" w:hAnsi="Times New Roman"/>
                <w:sz w:val="20"/>
              </w:rPr>
              <w:t>342</w:t>
            </w:r>
          </w:p>
        </w:tc>
        <w:tc>
          <w:tcPr>
            <w:tcW w:type="dxa" w:w="1881"/>
          </w:tcPr>
          <w:p>
            <w:pPr>
              <w:jc w:val="left"/>
            </w:pPr>
            <w:r>
              <w:rPr>
                <w:rFonts w:ascii="Times New Roman" w:hAnsi="Times New Roman"/>
                <w:sz w:val="20"/>
              </w:rPr>
              <w:t>45.2</w:t>
            </w:r>
          </w:p>
        </w:tc>
        <w:tc>
          <w:tcPr>
            <w:tcW w:type="dxa" w:w="1881"/>
          </w:tcPr>
          <w:p>
            <w:pPr>
              <w:jc w:val="left"/>
            </w:pPr>
            <w:r>
              <w:rPr>
                <w:rFonts w:ascii="Times New Roman" w:hAnsi="Times New Roman"/>
                <w:sz w:val="20"/>
              </w:rPr>
              <w:t>1,847</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Instrukcje techniczne</w:t>
            </w:r>
          </w:p>
        </w:tc>
        <w:tc>
          <w:tcPr>
            <w:tcW w:type="dxa" w:w="1881"/>
          </w:tcPr>
          <w:p>
            <w:pPr>
              <w:jc w:val="left"/>
            </w:pPr>
            <w:r>
              <w:rPr>
                <w:rFonts w:ascii="Times New Roman" w:hAnsi="Times New Roman"/>
                <w:sz w:val="20"/>
              </w:rPr>
              <w:t>198</w:t>
            </w:r>
          </w:p>
        </w:tc>
        <w:tc>
          <w:tcPr>
            <w:tcW w:type="dxa" w:w="1881"/>
          </w:tcPr>
          <w:p>
            <w:pPr>
              <w:jc w:val="left"/>
            </w:pPr>
            <w:r>
              <w:rPr>
                <w:rFonts w:ascii="Times New Roman" w:hAnsi="Times New Roman"/>
                <w:sz w:val="20"/>
              </w:rPr>
              <w:t>28.7</w:t>
            </w:r>
          </w:p>
        </w:tc>
        <w:tc>
          <w:tcPr>
            <w:tcW w:type="dxa" w:w="1881"/>
          </w:tcPr>
          <w:p>
            <w:pPr>
              <w:jc w:val="left"/>
            </w:pPr>
            <w:r>
              <w:rPr>
                <w:rFonts w:ascii="Times New Roman" w:hAnsi="Times New Roman"/>
                <w:sz w:val="20"/>
              </w:rPr>
              <w:t>1,203</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FAQ i troubleshooting</w:t>
            </w:r>
          </w:p>
        </w:tc>
        <w:tc>
          <w:tcPr>
            <w:tcW w:type="dxa" w:w="1881"/>
          </w:tcPr>
          <w:p>
            <w:pPr>
              <w:jc w:val="left"/>
            </w:pPr>
            <w:r>
              <w:rPr>
                <w:rFonts w:ascii="Times New Roman" w:hAnsi="Times New Roman"/>
                <w:sz w:val="20"/>
              </w:rPr>
              <w:t>156</w:t>
            </w:r>
          </w:p>
        </w:tc>
        <w:tc>
          <w:tcPr>
            <w:tcW w:type="dxa" w:w="1881"/>
          </w:tcPr>
          <w:p>
            <w:pPr>
              <w:jc w:val="left"/>
            </w:pPr>
            <w:r>
              <w:rPr>
                <w:rFonts w:ascii="Times New Roman" w:hAnsi="Times New Roman"/>
                <w:sz w:val="20"/>
              </w:rPr>
              <w:t>12.3</w:t>
            </w:r>
          </w:p>
        </w:tc>
        <w:tc>
          <w:tcPr>
            <w:tcW w:type="dxa" w:w="1881"/>
          </w:tcPr>
          <w:p>
            <w:pPr>
              <w:jc w:val="left"/>
            </w:pPr>
            <w:r>
              <w:rPr>
                <w:rFonts w:ascii="Times New Roman" w:hAnsi="Times New Roman"/>
                <w:sz w:val="20"/>
              </w:rPr>
              <w:t>692</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API Documentation</w:t>
            </w:r>
          </w:p>
        </w:tc>
        <w:tc>
          <w:tcPr>
            <w:tcW w:type="dxa" w:w="1881"/>
          </w:tcPr>
          <w:p>
            <w:pPr>
              <w:jc w:val="left"/>
            </w:pPr>
            <w:r>
              <w:rPr>
                <w:rFonts w:ascii="Times New Roman" w:hAnsi="Times New Roman"/>
                <w:sz w:val="20"/>
              </w:rPr>
              <w:t>89</w:t>
            </w:r>
          </w:p>
        </w:tc>
        <w:tc>
          <w:tcPr>
            <w:tcW w:type="dxa" w:w="1881"/>
          </w:tcPr>
          <w:p>
            <w:pPr>
              <w:jc w:val="left"/>
            </w:pPr>
            <w:r>
              <w:rPr>
                <w:rFonts w:ascii="Times New Roman" w:hAnsi="Times New Roman"/>
                <w:sz w:val="20"/>
              </w:rPr>
              <w:t>18.9</w:t>
            </w:r>
          </w:p>
        </w:tc>
        <w:tc>
          <w:tcPr>
            <w:tcW w:type="dxa" w:w="1881"/>
          </w:tcPr>
          <w:p>
            <w:pPr>
              <w:jc w:val="left"/>
            </w:pPr>
            <w:r>
              <w:rPr>
                <w:rFonts w:ascii="Times New Roman" w:hAnsi="Times New Roman"/>
                <w:sz w:val="20"/>
              </w:rPr>
              <w:t>445</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Release notes</w:t>
            </w:r>
          </w:p>
        </w:tc>
        <w:tc>
          <w:tcPr>
            <w:tcW w:type="dxa" w:w="1881"/>
          </w:tcPr>
          <w:p>
            <w:pPr>
              <w:jc w:val="left"/>
            </w:pPr>
            <w:r>
              <w:rPr>
                <w:rFonts w:ascii="Times New Roman" w:hAnsi="Times New Roman"/>
                <w:sz w:val="20"/>
              </w:rPr>
              <w:t>127</w:t>
            </w:r>
          </w:p>
        </w:tc>
        <w:tc>
          <w:tcPr>
            <w:tcW w:type="dxa" w:w="1881"/>
          </w:tcPr>
          <w:p>
            <w:pPr>
              <w:jc w:val="left"/>
            </w:pPr>
            <w:r>
              <w:rPr>
                <w:rFonts w:ascii="Times New Roman" w:hAnsi="Times New Roman"/>
                <w:sz w:val="20"/>
              </w:rPr>
              <w:t>8.4</w:t>
            </w:r>
          </w:p>
        </w:tc>
        <w:tc>
          <w:tcPr>
            <w:tcW w:type="dxa" w:w="1881"/>
          </w:tcPr>
          <w:p>
            <w:pPr>
              <w:jc w:val="left"/>
            </w:pPr>
            <w:r>
              <w:rPr>
                <w:rFonts w:ascii="Times New Roman" w:hAnsi="Times New Roman"/>
                <w:sz w:val="20"/>
              </w:rPr>
              <w:t>284</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Training materials</w:t>
            </w:r>
          </w:p>
        </w:tc>
        <w:tc>
          <w:tcPr>
            <w:tcW w:type="dxa" w:w="1881"/>
          </w:tcPr>
          <w:p>
            <w:pPr>
              <w:jc w:val="left"/>
            </w:pPr>
            <w:r>
              <w:rPr>
                <w:rFonts w:ascii="Times New Roman" w:hAnsi="Times New Roman"/>
                <w:sz w:val="20"/>
              </w:rPr>
              <w:t>203</w:t>
            </w:r>
          </w:p>
        </w:tc>
        <w:tc>
          <w:tcPr>
            <w:tcW w:type="dxa" w:w="1881"/>
          </w:tcPr>
          <w:p>
            <w:pPr>
              <w:jc w:val="left"/>
            </w:pPr>
            <w:r>
              <w:rPr>
                <w:rFonts w:ascii="Times New Roman" w:hAnsi="Times New Roman"/>
                <w:sz w:val="20"/>
              </w:rPr>
              <w:t>31.8</w:t>
            </w:r>
          </w:p>
        </w:tc>
        <w:tc>
          <w:tcPr>
            <w:tcW w:type="dxa" w:w="1881"/>
          </w:tcPr>
          <w:p>
            <w:pPr>
              <w:jc w:val="left"/>
            </w:pPr>
            <w:r>
              <w:rPr>
                <w:rFonts w:ascii="Times New Roman" w:hAnsi="Times New Roman"/>
                <w:sz w:val="20"/>
              </w:rPr>
              <w:t>987</w:t>
            </w:r>
          </w:p>
        </w:tc>
        <w:tc>
          <w:tcPr>
            <w:tcW w:type="dxa" w:w="1881"/>
          </w:tcPr>
          <w:p>
            <w:pPr>
              <w:jc w:val="left"/>
            </w:pPr>
            <w:r>
              <w:rPr>
                <w:rFonts w:ascii="Times New Roman" w:hAnsi="Times New Roman"/>
                <w:sz w:val="20"/>
              </w:rPr>
              <w:t>✅ Ukończono</w:t>
            </w:r>
          </w:p>
        </w:tc>
      </w:tr>
      <w:tr>
        <w:tc>
          <w:tcPr>
            <w:tcW w:type="dxa" w:w="1881"/>
          </w:tcPr>
          <w:p>
            <w:pPr>
              <w:jc w:val="left"/>
            </w:pPr>
            <w:r>
              <w:rPr>
                <w:rFonts w:ascii="Times New Roman" w:hAnsi="Times New Roman"/>
                <w:sz w:val="20"/>
              </w:rPr>
              <w:t>**TOTAL**</w:t>
            </w:r>
          </w:p>
        </w:tc>
        <w:tc>
          <w:tcPr>
            <w:tcW w:type="dxa" w:w="1881"/>
          </w:tcPr>
          <w:p>
            <w:pPr>
              <w:jc w:val="left"/>
            </w:pPr>
            <w:r>
              <w:rPr>
                <w:rFonts w:ascii="Times New Roman" w:hAnsi="Times New Roman"/>
                <w:sz w:val="20"/>
              </w:rPr>
              <w:t>**1,115**</w:t>
            </w:r>
          </w:p>
        </w:tc>
        <w:tc>
          <w:tcPr>
            <w:tcW w:type="dxa" w:w="1881"/>
          </w:tcPr>
          <w:p>
            <w:pPr>
              <w:jc w:val="left"/>
            </w:pPr>
            <w:r>
              <w:rPr>
                <w:rFonts w:ascii="Times New Roman" w:hAnsi="Times New Roman"/>
                <w:sz w:val="20"/>
              </w:rPr>
              <w:t>**145.3**</w:t>
            </w:r>
          </w:p>
        </w:tc>
        <w:tc>
          <w:tcPr>
            <w:tcW w:type="dxa" w:w="1881"/>
          </w:tcPr>
          <w:p>
            <w:pPr>
              <w:jc w:val="left"/>
            </w:pPr>
            <w:r>
              <w:rPr>
                <w:rFonts w:ascii="Times New Roman" w:hAnsi="Times New Roman"/>
                <w:sz w:val="20"/>
              </w:rPr>
              <w:t>**5,458**</w:t>
            </w:r>
          </w:p>
        </w:tc>
        <w:tc>
          <w:tcPr>
            <w:tcW w:type="dxa" w:w="1881"/>
          </w:tcPr>
          <w:p>
            <w:pPr>
              <w:jc w:val="left"/>
            </w:pPr>
            <w:r>
              <w:rPr>
                <w:rFonts w:ascii="Times New Roman" w:hAnsi="Times New Roman"/>
                <w:sz w:val="20"/>
              </w:rPr>
              <w:t>**✅ Ukończono**</w:t>
            </w:r>
          </w:p>
        </w:tc>
      </w:tr>
    </w:tbl>
    <w:p>
      <w:pPr>
        <w:spacing w:before="60" w:after="240"/>
        <w:jc w:val="left"/>
      </w:pPr>
      <w:r>
        <w:rPr>
          <w:rFonts w:ascii="Times New Roman" w:hAnsi="Times New Roman"/>
          <w:i/>
          <w:sz w:val="18"/>
        </w:rPr>
        <w:t>Źródło: Opracowanie własne</w:t>
      </w:r>
    </w:p>
    <w:p>
      <w:pPr/>
      <w:r/>
      <w:r>
        <w:rPr>
          <w:i/>
        </w:rPr>
        <w:t>Źródło: Logi systemu przetwarzania dokumentów</w:t>
      </w:r>
      <w:r/>
    </w:p>
    <w:p>
      <w:pPr>
        <w:pStyle w:val="Heading2"/>
      </w:pPr>
      <w:r>
        <w:t>5.4 Integracja z systemem Comarch ERP XL</w:t>
      </w:r>
    </w:p>
    <w:p>
      <w:pPr/>
      <w:r>
        <w:t>Integracja prototypu asystenta AI z systemem Comarch ERP XL stanowi kluczowy element demonstracji praktycznego zastosowania opracowanego rozwiązania. Proces integracji został zaprojektowany jako multi-phase approach, umożliwiający stopniowe rozszerzanie funkcjonalności oraz minimalizację ryzyka związanego z ingerencją w działający system produkcyjny.</w:t>
      </w:r>
    </w:p>
    <w:p>
      <w:pPr>
        <w:pStyle w:val="Heading3"/>
      </w:pPr>
      <w:r>
        <w:t>5.4.1 Analiza środowiska Comarch ERP XL</w:t>
      </w:r>
    </w:p>
    <w:p>
      <w:pPr/>
      <w:r/>
      <w:r>
        <w:rPr>
          <w:b/>
        </w:rPr>
        <w:t>Charakterystyka systemu docelowego</w:t>
      </w:r>
      <w:r/>
    </w:p>
    <w:p>
      <w:pPr/>
      <w:r>
        <w:t>Comarch ERP XL stanowi kompleksowe rozwiązanie klasy ERP dedykowane średnim i dużym przedsiębiorstwom. System charakteryzuje się modularną architekturą, obsługą múltiple databases oraz szerokim zakresem funkcjonalności biznesowych.</w:t>
      </w:r>
    </w:p>
    <w:p>
      <w:pPr/>
      <w:r/>
      <w:r>
        <w:rPr>
          <w:b/>
        </w:rPr>
        <w:t>Kluczowe charakterystyki techniczne:</w:t>
      </w:r>
      <w:r/>
    </w:p>
    <w:p>
      <w:pPr>
        <w:pStyle w:val="ListBullet"/>
        <w:ind w:firstLine="0" w:left="567"/>
      </w:pPr>
      <w:r>
        <w:t>**Architektura:** 3-tier architecture z separacją warstw prezentacji, logiki i danych</w:t>
      </w:r>
    </w:p>
    <w:p>
      <w:pPr>
        <w:pStyle w:val="ListBullet"/>
        <w:ind w:firstLine="0" w:left="567"/>
      </w:pPr>
      <w:r>
        <w:t>**Database:** Microsoft SQL Server, Oracle Database, MySQL</w:t>
      </w:r>
    </w:p>
    <w:p>
      <w:pPr>
        <w:pStyle w:val="ListBullet"/>
        <w:ind w:firstLine="0" w:left="567"/>
      </w:pPr>
      <w:r>
        <w:t>**Platformy:** Windows Server, Linux (wybrane komponenty)</w:t>
      </w:r>
    </w:p>
    <w:p>
      <w:pPr>
        <w:pStyle w:val="ListBullet"/>
        <w:ind w:firstLine="0" w:left="567"/>
      </w:pPr>
      <w:r>
        <w:t>**API:** REST API, SOAP Web Services, OLE Automation</w:t>
      </w:r>
    </w:p>
    <w:p>
      <w:pPr>
        <w:pStyle w:val="ListBullet"/>
        <w:ind w:firstLine="0" w:left="567"/>
      </w:pPr>
      <w:r>
        <w:t>**Integration:** EDI, XML import/export, custom connectors</w:t>
      </w:r>
    </w:p>
    <w:p>
      <w:pPr/>
      <w:r/>
      <w:r>
        <w:rPr>
          <w:b/>
        </w:rPr>
        <w:t>Dostępne punkty integracji:</w:t>
      </w:r>
      <w:r/>
    </w:p>
    <w:p>
      <w:pPr/>
      <w:r/>
      <w:r>
        <w:rPr>
          <w:b/>
        </w:rPr>
        <w:t>1. Dokumentacja System Help</w:t>
      </w:r>
      <w:r>
        <w:t xml:space="preserve"> System Comarch ERP XL wyposażony jest w comprehensive help system składający się z dokumentacji HTML, kontekstowych podpowiedzi oraz video tutorials. Wykorzystano tę dokumentację jako primary source dla knowledge base systemu RAG.</w:t>
      </w:r>
    </w:p>
    <w:p>
      <w:pPr/>
      <w:r/>
      <w:r>
        <w:rPr>
          <w:b/>
        </w:rPr>
        <w:t>2. API Endpoints</w:t>
      </w:r>
      <w:r>
        <w:t xml:space="preserve"> System oferuje RESTful API umożliwiające dostęp do business data oraz configuration settings. Główne endpoint categories obejmują:</w:t>
      </w:r>
    </w:p>
    <w:p>
      <w:pPr>
        <w:pStyle w:val="ListBullet"/>
        <w:ind w:firstLine="0" w:left="567"/>
      </w:pPr>
      <w:r>
        <w:t>Configuration API - dostęp do system settings</w:t>
      </w:r>
    </w:p>
    <w:p>
      <w:pPr>
        <w:pStyle w:val="ListBullet"/>
        <w:ind w:firstLine="0" w:left="567"/>
      </w:pPr>
      <w:r>
        <w:t>Master Data API - słowniki i dane podstawowe</w:t>
      </w:r>
    </w:p>
    <w:p>
      <w:pPr>
        <w:pStyle w:val="ListBullet"/>
        <w:ind w:firstLine="0" w:left="567"/>
      </w:pPr>
      <w:r>
        <w:t>Transaction API - dostęp do danych transakcyjnych</w:t>
      </w:r>
    </w:p>
    <w:p>
      <w:pPr>
        <w:pStyle w:val="ListBullet"/>
        <w:ind w:firstLine="0" w:left="567"/>
      </w:pPr>
      <w:r>
        <w:t>Report API - generowanie raportów</w:t>
      </w:r>
    </w:p>
    <w:p>
      <w:pPr>
        <w:pStyle w:val="ListBullet"/>
        <w:ind w:firstLine="0" w:left="567"/>
      </w:pPr>
      <w:r>
        <w:t>User Management API - zarządzanie użytkownikami</w:t>
      </w:r>
    </w:p>
    <w:p>
      <w:pPr/>
      <w:r/>
      <w:r>
        <w:rPr>
          <w:b/>
        </w:rPr>
        <w:t>3. Database Integration</w:t>
      </w:r>
      <w:r>
        <w:t xml:space="preserve"> Direct access do bazy danych systemu umożliwia real-time data synchronization oraz advanced analytics. Implementacja wymaga odpowiednich uprawnień oraz compliance z security policies.</w:t>
      </w:r>
    </w:p>
    <w:p>
      <w:pPr>
        <w:pStyle w:val="Heading3"/>
      </w:pPr>
      <w:r>
        <w:t>5.4.2 Strategia integracji</w:t>
      </w:r>
    </w:p>
    <w:p>
      <w:pPr/>
      <w:r/>
      <w:r>
        <w:rPr>
          <w:b/>
        </w:rPr>
        <w:t>Phase 1: Knowledge Base Integration (Zaimplementowana)</w:t>
      </w:r>
      <w:r/>
    </w:p>
    <w:p>
      <w:pPr/>
      <w:r>
        <w:t>Pierwsza faza integracji skupiła się na wykorzystaniu dokumentacji systemu Comarch ERP XL jako foundation dla RAG knowledge base.</w:t>
      </w:r>
    </w:p>
    <w:p>
      <w:pPr/>
      <w:r/>
      <w:r>
        <w:rPr>
          <w:b/>
        </w:rPr>
        <w:t>Implementacja document scraping:</w:t>
      </w:r>
      <w:r/>
    </w:p>
    <w:p>
      <w:pPr>
        <w:pStyle w:val="Code"/>
      </w:pPr>
      <w:r>
        <w:t>class ComarchDocumentationScraper:</w:t>
      </w:r>
    </w:p>
    <w:p>
      <w:pPr>
        <w:pStyle w:val="Code"/>
      </w:pPr>
      <w:r>
        <w:t xml:space="preserve">    """Specialized scraper dla dokumentacji Comarch ERP XL"""</w:t>
      </w:r>
    </w:p>
    <w:p>
      <w:pPr>
        <w:pStyle w:val="Code"/>
      </w:pPr>
      <w:r>
        <w:t xml:space="preserve">    </w:t>
      </w:r>
    </w:p>
    <w:p>
      <w:pPr>
        <w:pStyle w:val="Code"/>
      </w:pPr>
      <w:r>
        <w:t xml:space="preserve">    def __init__(self, config: ScrapingConfig):</w:t>
      </w:r>
    </w:p>
    <w:p>
      <w:pPr>
        <w:pStyle w:val="Code"/>
      </w:pPr>
      <w:r>
        <w:t xml:space="preserve">        self.base_url = config.comarch_help_url</w:t>
      </w:r>
    </w:p>
    <w:p>
      <w:pPr>
        <w:pStyle w:val="Code"/>
      </w:pPr>
      <w:r>
        <w:t xml:space="preserve">        self.session = requests.Session()</w:t>
      </w:r>
    </w:p>
    <w:p>
      <w:pPr>
        <w:pStyle w:val="Code"/>
      </w:pPr>
      <w:r>
        <w:t xml:space="preserve">        self.html_processor = HTMLProcessor()</w:t>
      </w:r>
    </w:p>
    <w:p>
      <w:pPr>
        <w:pStyle w:val="Code"/>
      </w:pPr>
      <w:r>
        <w:t xml:space="preserve">        self.rate_limiter = RateLimiter(requests_per_minute=60)</w:t>
      </w:r>
    </w:p>
    <w:p>
      <w:pPr>
        <w:pStyle w:val="Code"/>
      </w:pPr>
      <w:r>
        <w:t xml:space="preserve">        </w:t>
      </w:r>
    </w:p>
    <w:p>
      <w:pPr>
        <w:pStyle w:val="Code"/>
      </w:pPr>
      <w:r>
        <w:t xml:space="preserve">    async def scrape_documentation(self) -&gt; List[Document]:</w:t>
      </w:r>
    </w:p>
    <w:p>
      <w:pPr>
        <w:pStyle w:val="Code"/>
      </w:pPr>
      <w:r>
        <w:t xml:space="preserve">        """Complete documentation scraping process"""</w:t>
      </w:r>
    </w:p>
    <w:p>
      <w:pPr>
        <w:pStyle w:val="Code"/>
      </w:pPr>
      <w:r>
        <w:t xml:space="preserve">        </w:t>
      </w:r>
    </w:p>
    <w:p>
      <w:pPr>
        <w:pStyle w:val="Code"/>
      </w:pPr>
      <w:r>
        <w:t xml:space="preserve">        # 1. Discover all documentation URLs</w:t>
      </w:r>
    </w:p>
    <w:p>
      <w:pPr>
        <w:pStyle w:val="Code"/>
      </w:pPr>
      <w:r>
        <w:t xml:space="preserve">        urls = await self.discover_documentation_urls()</w:t>
      </w:r>
    </w:p>
    <w:p>
      <w:pPr>
        <w:pStyle w:val="Code"/>
      </w:pPr>
      <w:r>
        <w:t xml:space="preserve">        </w:t>
      </w:r>
    </w:p>
    <w:p>
      <w:pPr>
        <w:pStyle w:val="Code"/>
      </w:pPr>
      <w:r>
        <w:t xml:space="preserve">        # 2. Process each document</w:t>
      </w:r>
    </w:p>
    <w:p>
      <w:pPr>
        <w:pStyle w:val="Code"/>
      </w:pPr>
      <w:r>
        <w:t xml:space="preserve">        documents = []</w:t>
      </w:r>
    </w:p>
    <w:p>
      <w:pPr>
        <w:pStyle w:val="Code"/>
      </w:pPr>
      <w:r>
        <w:t xml:space="preserve">        for url in urls:</w:t>
      </w:r>
    </w:p>
    <w:p>
      <w:pPr>
        <w:pStyle w:val="Code"/>
      </w:pPr>
      <w:r>
        <w:t xml:space="preserve">            try:</w:t>
      </w:r>
    </w:p>
    <w:p>
      <w:pPr>
        <w:pStyle w:val="Code"/>
      </w:pPr>
      <w:r>
        <w:t xml:space="preserve">                await self.rate_limiter.wait()</w:t>
      </w:r>
    </w:p>
    <w:p>
      <w:pPr>
        <w:pStyle w:val="Code"/>
      </w:pPr>
      <w:r>
        <w:t xml:space="preserve">                document = await self.process_single_document(url)</w:t>
      </w:r>
    </w:p>
    <w:p>
      <w:pPr>
        <w:pStyle w:val="Code"/>
      </w:pPr>
      <w:r>
        <w:t xml:space="preserve">                documents.append(document)</w:t>
      </w:r>
    </w:p>
    <w:p>
      <w:pPr>
        <w:pStyle w:val="Code"/>
      </w:pPr>
      <w:r>
        <w:t xml:space="preserve">                </w:t>
      </w:r>
    </w:p>
    <w:p>
      <w:pPr>
        <w:pStyle w:val="Code"/>
      </w:pPr>
      <w:r>
        <w:t xml:space="preserve">            except Exception as e:</w:t>
      </w:r>
    </w:p>
    <w:p>
      <w:pPr>
        <w:pStyle w:val="Code"/>
      </w:pPr>
      <w:r>
        <w:t xml:space="preserve">                self.logger.error(f"Failed to process {url}: {e}")</w:t>
      </w:r>
    </w:p>
    <w:p>
      <w:pPr>
        <w:pStyle w:val="Code"/>
      </w:pPr>
      <w:r>
        <w:t xml:space="preserve">                continue</w:t>
      </w:r>
    </w:p>
    <w:p>
      <w:pPr>
        <w:pStyle w:val="Code"/>
      </w:pPr>
      <w:r>
        <w:t xml:space="preserve">        </w:t>
      </w:r>
    </w:p>
    <w:p>
      <w:pPr>
        <w:pStyle w:val="Code"/>
      </w:pPr>
      <w:r>
        <w:t xml:space="preserve">        return documents</w:t>
      </w:r>
    </w:p>
    <w:p>
      <w:pPr>
        <w:pStyle w:val="Code"/>
      </w:pPr>
      <w:r>
        <w:t xml:space="preserve">    </w:t>
      </w:r>
    </w:p>
    <w:p>
      <w:pPr>
        <w:pStyle w:val="Code"/>
      </w:pPr>
      <w:r>
        <w:t xml:space="preserve">    async def process_single_document(self, url: str) -&gt; Document:</w:t>
      </w:r>
    </w:p>
    <w:p>
      <w:pPr>
        <w:pStyle w:val="Code"/>
      </w:pPr>
      <w:r>
        <w:t xml:space="preserve">        """Process pojedynczego dokumentu z contextual extraction"""</w:t>
      </w:r>
    </w:p>
    <w:p>
      <w:pPr>
        <w:pStyle w:val="Code"/>
      </w:pPr>
      <w:r>
        <w:t xml:space="preserve">        </w:t>
      </w:r>
    </w:p>
    <w:p>
      <w:pPr>
        <w:pStyle w:val="Code"/>
      </w:pPr>
      <w:r>
        <w:t xml:space="preserve">        response = await self.session.get(url)</w:t>
      </w:r>
    </w:p>
    <w:p>
      <w:pPr>
        <w:pStyle w:val="Code"/>
      </w:pPr>
      <w:r>
        <w:t xml:space="preserve">        soup = BeautifulSoup(response.content, 'html.parser')</w:t>
      </w:r>
    </w:p>
    <w:p>
      <w:pPr>
        <w:pStyle w:val="Code"/>
      </w:pPr>
      <w:r>
        <w:t xml:space="preserve">        </w:t>
      </w:r>
    </w:p>
    <w:p>
      <w:pPr>
        <w:pStyle w:val="Code"/>
      </w:pPr>
      <w:r>
        <w:t xml:space="preserve">        # Extract content with structure preservation</w:t>
      </w:r>
    </w:p>
    <w:p>
      <w:pPr>
        <w:pStyle w:val="Code"/>
      </w:pPr>
      <w:r>
        <w:t xml:space="preserve">        content = self.html_processor.extract_structured_content(soup)</w:t>
      </w:r>
    </w:p>
    <w:p>
      <w:pPr>
        <w:pStyle w:val="Code"/>
      </w:pPr>
      <w:r>
        <w:t xml:space="preserve">        </w:t>
      </w:r>
    </w:p>
    <w:p>
      <w:pPr>
        <w:pStyle w:val="Code"/>
      </w:pPr>
      <w:r>
        <w:t xml:space="preserve">        # Extract metadata</w:t>
      </w:r>
    </w:p>
    <w:p>
      <w:pPr>
        <w:pStyle w:val="Code"/>
      </w:pPr>
      <w:r>
        <w:t xml:space="preserve">        metadata = {</w:t>
      </w:r>
    </w:p>
    <w:p>
      <w:pPr>
        <w:pStyle w:val="Code"/>
      </w:pPr>
      <w:r>
        <w:t xml:space="preserve">            'source_url': url,</w:t>
      </w:r>
    </w:p>
    <w:p>
      <w:pPr>
        <w:pStyle w:val="Code"/>
      </w:pPr>
      <w:r>
        <w:t xml:space="preserve">            'title': self.extract_title(soup),</w:t>
      </w:r>
    </w:p>
    <w:p>
      <w:pPr>
        <w:pStyle w:val="Code"/>
      </w:pPr>
      <w:r>
        <w:t xml:space="preserve">            'module': self.extract_module_info(url),</w:t>
      </w:r>
    </w:p>
    <w:p>
      <w:pPr>
        <w:pStyle w:val="Code"/>
      </w:pPr>
      <w:r>
        <w:t xml:space="preserve">            'last_modified': self.extract_timestamp(soup),</w:t>
      </w:r>
    </w:p>
    <w:p>
      <w:pPr>
        <w:pStyle w:val="Code"/>
      </w:pPr>
      <w:r>
        <w:t xml:space="preserve">            'content_type': 'help_documentation',</w:t>
      </w:r>
    </w:p>
    <w:p>
      <w:pPr>
        <w:pStyle w:val="Code"/>
      </w:pPr>
      <w:r>
        <w:t xml:space="preserve">            'language': 'pl'</w:t>
      </w:r>
    </w:p>
    <w:p>
      <w:pPr>
        <w:pStyle w:val="Code"/>
      </w:pPr>
      <w:r>
        <w:t xml:space="preserve">        }</w:t>
      </w:r>
    </w:p>
    <w:p>
      <w:pPr>
        <w:pStyle w:val="Code"/>
      </w:pPr>
      <w:r>
        <w:t xml:space="preserve">        </w:t>
      </w:r>
    </w:p>
    <w:p>
      <w:pPr>
        <w:pStyle w:val="Code"/>
      </w:pPr>
      <w:r>
        <w:t xml:space="preserve">        return Document(</w:t>
      </w:r>
    </w:p>
    <w:p>
      <w:pPr>
        <w:pStyle w:val="Code"/>
      </w:pPr>
      <w:r>
        <w:t xml:space="preserve">            content=content,</w:t>
      </w:r>
    </w:p>
    <w:p>
      <w:pPr>
        <w:pStyle w:val="Code"/>
      </w:pPr>
      <w:r>
        <w:t xml:space="preserve">            metadata=metadata,</w:t>
      </w:r>
    </w:p>
    <w:p>
      <w:pPr>
        <w:pStyle w:val="Code"/>
      </w:pPr>
      <w:r>
        <w:t xml:space="preserve">            source_url=url</w:t>
      </w:r>
    </w:p>
    <w:p>
      <w:pPr>
        <w:pStyle w:val="Code"/>
      </w:pPr>
      <w:r>
        <w:t xml:space="preserve">        )</w:t>
      </w:r>
    </w:p>
    <w:p>
      <w:pPr/>
      <w:r/>
      <w:r>
        <w:rPr>
          <w:b/>
        </w:rPr>
        <w:t>Wyniki Phase 1:</w:t>
      </w:r>
      <w:r/>
    </w:p>
    <w:p>
      <w:pPr>
        <w:pStyle w:val="ListBullet"/>
        <w:ind w:firstLine="0" w:left="567"/>
      </w:pPr>
      <w:r>
        <w:t>**Processed documents:** 1,115 documents</w:t>
      </w:r>
    </w:p>
    <w:p>
      <w:pPr>
        <w:pStyle w:val="ListBullet"/>
        <w:ind w:firstLine="0" w:left="567"/>
      </w:pPr>
      <w:r>
        <w:t>**Total content:** 145.3 MB</w:t>
      </w:r>
    </w:p>
    <w:p>
      <w:pPr>
        <w:pStyle w:val="ListBullet"/>
        <w:ind w:firstLine="0" w:left="567"/>
      </w:pPr>
      <w:r>
        <w:t>**Generated chunks:** 5,458 semantic chunks</w:t>
      </w:r>
    </w:p>
    <w:p>
      <w:pPr>
        <w:pStyle w:val="ListBullet"/>
        <w:ind w:firstLine="0" w:left="567"/>
      </w:pPr>
      <w:r>
        <w:t>**Coverage:** 98% dostępnej dokumentacji help</w:t>
      </w:r>
    </w:p>
    <w:p>
      <w:pPr>
        <w:pStyle w:val="ListBullet"/>
        <w:ind w:firstLine="0" w:left="567"/>
      </w:pPr>
      <w:r>
        <w:t>**Quality score:** Average 0.87 (wysoka jakość content)</w:t>
      </w:r>
    </w:p>
    <w:p>
      <w:pPr/>
      <w:r/>
      <w:r>
        <w:rPr>
          <w:b/>
        </w:rPr>
        <w:t>Phase 2: API Integration (Planowana)</w:t>
      </w:r>
      <w:r/>
    </w:p>
    <w:p>
      <w:pPr/>
      <w:r>
        <w:t>Druga faza przewiduje implementację real-time integration z Comarch ERP XL API dla access do business data oraz configuration.</w:t>
      </w:r>
    </w:p>
    <w:p>
      <w:pPr/>
      <w:r/>
      <w:r>
        <w:rPr>
          <w:b/>
        </w:rPr>
        <w:t>Planowane API integrations:</w:t>
      </w:r>
      <w:r/>
    </w:p>
    <w:p>
      <w:pPr>
        <w:pStyle w:val="Code"/>
      </w:pPr>
      <w:r>
        <w:t>class ComarchAPIConnector:</w:t>
      </w:r>
    </w:p>
    <w:p>
      <w:pPr>
        <w:pStyle w:val="Code"/>
      </w:pPr>
      <w:r>
        <w:t xml:space="preserve">    """Enterprise API connector dla Comarch ERP XL"""</w:t>
      </w:r>
    </w:p>
    <w:p>
      <w:pPr>
        <w:pStyle w:val="Code"/>
      </w:pPr>
      <w:r>
        <w:t xml:space="preserve">    </w:t>
      </w:r>
    </w:p>
    <w:p>
      <w:pPr>
        <w:pStyle w:val="Code"/>
      </w:pPr>
      <w:r>
        <w:t xml:space="preserve">    def __init__(self, config: APIConfig):</w:t>
      </w:r>
    </w:p>
    <w:p>
      <w:pPr>
        <w:pStyle w:val="Code"/>
      </w:pPr>
      <w:r>
        <w:t xml:space="preserve">        self.base_url = config.api_base_url</w:t>
      </w:r>
    </w:p>
    <w:p>
      <w:pPr>
        <w:pStyle w:val="Code"/>
      </w:pPr>
      <w:r>
        <w:t xml:space="preserve">        self.auth_manager = ComarchAuthManager(config.credentials)</w:t>
      </w:r>
    </w:p>
    <w:p>
      <w:pPr>
        <w:pStyle w:val="Code"/>
      </w:pPr>
      <w:r>
        <w:t xml:space="preserve">        self.client = httpx.AsyncClient(timeout=30.0)</w:t>
      </w:r>
    </w:p>
    <w:p>
      <w:pPr>
        <w:pStyle w:val="Code"/>
      </w:pPr>
      <w:r>
        <w:t xml:space="preserve">        </w:t>
      </w:r>
    </w:p>
    <w:p>
      <w:pPr>
        <w:pStyle w:val="Code"/>
      </w:pPr>
      <w:r>
        <w:t xml:space="preserve">    async def get_system_configuration(self, module: str) -&gt; Dict:</w:t>
      </w:r>
    </w:p>
    <w:p>
      <w:pPr>
        <w:pStyle w:val="Code"/>
      </w:pPr>
      <w:r>
        <w:t xml:space="preserve">        """Retrieve system configuration dla specific module"""</w:t>
      </w:r>
    </w:p>
    <w:p>
      <w:pPr>
        <w:pStyle w:val="Code"/>
      </w:pPr>
      <w:r>
        <w:t xml:space="preserve">        </w:t>
      </w:r>
    </w:p>
    <w:p>
      <w:pPr>
        <w:pStyle w:val="Code"/>
      </w:pPr>
      <w:r>
        <w:t xml:space="preserve">        headers = await self.auth_manager.get_headers()</w:t>
      </w:r>
    </w:p>
    <w:p>
      <w:pPr>
        <w:pStyle w:val="Code"/>
      </w:pPr>
      <w:r>
        <w:t xml:space="preserve">        response = await self.client.get(</w:t>
      </w:r>
    </w:p>
    <w:p>
      <w:pPr>
        <w:pStyle w:val="Code"/>
      </w:pPr>
      <w:r>
        <w:t xml:space="preserve">            f"{self.base_url}/api/v1/config/{module}",</w:t>
      </w:r>
    </w:p>
    <w:p>
      <w:pPr>
        <w:pStyle w:val="Code"/>
      </w:pPr>
      <w:r>
        <w:t xml:space="preserve">            headers=headers</w:t>
      </w:r>
    </w:p>
    <w:p>
      <w:pPr>
        <w:pStyle w:val="Code"/>
      </w:pPr>
      <w:r>
        <w:t xml:space="preserve">        )</w:t>
      </w:r>
    </w:p>
    <w:p>
      <w:pPr>
        <w:pStyle w:val="Code"/>
      </w:pPr>
      <w:r>
        <w:t xml:space="preserve">        </w:t>
      </w:r>
    </w:p>
    <w:p>
      <w:pPr>
        <w:pStyle w:val="Code"/>
      </w:pPr>
      <w:r>
        <w:t xml:space="preserve">        if response.status_code == 200:</w:t>
      </w:r>
    </w:p>
    <w:p>
      <w:pPr>
        <w:pStyle w:val="Code"/>
      </w:pPr>
      <w:r>
        <w:t xml:space="preserve">            return response.json()</w:t>
      </w:r>
    </w:p>
    <w:p>
      <w:pPr>
        <w:pStyle w:val="Code"/>
      </w:pPr>
      <w:r>
        <w:t xml:space="preserve">        else:</w:t>
      </w:r>
    </w:p>
    <w:p>
      <w:pPr>
        <w:pStyle w:val="Code"/>
      </w:pPr>
      <w:r>
        <w:t xml:space="preserve">            raise ComarchAPIException(f"API Error: {response.status_code}")</w:t>
      </w:r>
    </w:p>
    <w:p>
      <w:pPr>
        <w:pStyle w:val="Code"/>
      </w:pPr>
      <w:r>
        <w:t xml:space="preserve">    </w:t>
      </w:r>
    </w:p>
    <w:p>
      <w:pPr>
        <w:pStyle w:val="Code"/>
      </w:pPr>
      <w:r>
        <w:t xml:space="preserve">    async def get_master_data(self, entity_type: str) -&gt; List[Dict]:</w:t>
      </w:r>
    </w:p>
    <w:p>
      <w:pPr>
        <w:pStyle w:val="Code"/>
      </w:pPr>
      <w:r>
        <w:t xml:space="preserve">        """Retrieve master data dla kontekstual responses"""</w:t>
      </w:r>
    </w:p>
    <w:p>
      <w:pPr>
        <w:pStyle w:val="Code"/>
      </w:pPr>
      <w:r>
        <w:t xml:space="preserve">        </w:t>
      </w:r>
    </w:p>
    <w:p>
      <w:pPr>
        <w:pStyle w:val="Code"/>
      </w:pPr>
      <w:r>
        <w:t xml:space="preserve">        headers = await self.auth_manager.get_headers()</w:t>
      </w:r>
    </w:p>
    <w:p>
      <w:pPr>
        <w:pStyle w:val="Code"/>
      </w:pPr>
      <w:r>
        <w:t xml:space="preserve">        response = await self.client.get(</w:t>
      </w:r>
    </w:p>
    <w:p>
      <w:pPr>
        <w:pStyle w:val="Code"/>
      </w:pPr>
      <w:r>
        <w:t xml:space="preserve">            f"{self.base_url}/api/v1/masterdata/{entity_type}",</w:t>
      </w:r>
    </w:p>
    <w:p>
      <w:pPr>
        <w:pStyle w:val="Code"/>
      </w:pPr>
      <w:r>
        <w:t xml:space="preserve">            headers=headers</w:t>
      </w:r>
    </w:p>
    <w:p>
      <w:pPr>
        <w:pStyle w:val="Code"/>
      </w:pPr>
      <w:r>
        <w:t xml:space="preserve">        )</w:t>
      </w:r>
    </w:p>
    <w:p>
      <w:pPr>
        <w:pStyle w:val="Code"/>
      </w:pPr>
      <w:r>
        <w:t xml:space="preserve">        </w:t>
      </w:r>
    </w:p>
    <w:p>
      <w:pPr>
        <w:pStyle w:val="Code"/>
      </w:pPr>
      <w:r>
        <w:t xml:space="preserve">        return response.json().get('data', [])</w:t>
      </w:r>
    </w:p>
    <w:p>
      <w:pPr>
        <w:pStyle w:val="Code"/>
      </w:pPr>
      <w:r>
        <w:t xml:space="preserve">    </w:t>
      </w:r>
    </w:p>
    <w:p>
      <w:pPr>
        <w:pStyle w:val="Code"/>
      </w:pPr>
      <w:r>
        <w:t xml:space="preserve">    async def execute_business_query(self, query: BusinessQuery) -&gt; QueryResult:</w:t>
      </w:r>
    </w:p>
    <w:p>
      <w:pPr>
        <w:pStyle w:val="Code"/>
      </w:pPr>
      <w:r>
        <w:t xml:space="preserve">        """Execute business logic queries for AI context"""</w:t>
      </w:r>
    </w:p>
    <w:p>
      <w:pPr>
        <w:pStyle w:val="Code"/>
      </w:pPr>
      <w:r>
        <w:t xml:space="preserve">        </w:t>
      </w:r>
    </w:p>
    <w:p>
      <w:pPr>
        <w:pStyle w:val="Code"/>
      </w:pPr>
      <w:r>
        <w:t xml:space="preserve">        # Implementation business query execution</w:t>
      </w:r>
    </w:p>
    <w:p>
      <w:pPr>
        <w:pStyle w:val="Code"/>
      </w:pPr>
      <w:r>
        <w:t xml:space="preserve">        # with proper error handling and validation</w:t>
      </w:r>
    </w:p>
    <w:p>
      <w:pPr>
        <w:pStyle w:val="Code"/>
      </w:pPr>
      <w:r>
        <w:t xml:space="preserve">        pass</w:t>
      </w:r>
    </w:p>
    <w:p>
      <w:pPr/>
      <w:r/>
      <w:r>
        <w:rPr>
          <w:b/>
        </w:rPr>
        <w:t>Phase 3: Deep Integration (Przyszłość)</w:t>
      </w:r>
      <w:r/>
    </w:p>
    <w:p>
      <w:pPr/>
      <w:r>
        <w:t>Trzecia faza obejmuje advanced integration features:</w:t>
      </w:r>
    </w:p>
    <w:p>
      <w:pPr>
        <w:pStyle w:val="ListBullet"/>
        <w:ind w:firstLine="0" w:left="567"/>
      </w:pPr>
      <w:r>
        <w:t>**Real-time notifications** - system events integration</w:t>
      </w:r>
    </w:p>
    <w:p>
      <w:pPr>
        <w:pStyle w:val="ListBullet"/>
        <w:ind w:firstLine="0" w:left="567"/>
      </w:pPr>
      <w:r>
        <w:t>**Contextual AI assistance** - inline help w interfejsie ERP</w:t>
      </w:r>
    </w:p>
    <w:p>
      <w:pPr>
        <w:pStyle w:val="ListBullet"/>
        <w:ind w:firstLine="0" w:left="567"/>
      </w:pPr>
      <w:r>
        <w:t>**Predictive analytics** - AI-powered business insights</w:t>
      </w:r>
    </w:p>
    <w:p>
      <w:pPr>
        <w:pStyle w:val="ListBullet"/>
        <w:ind w:firstLine="0" w:left="567"/>
      </w:pPr>
      <w:r>
        <w:t>**Automated workflows** - AI-triggered business processes</w:t>
      </w:r>
    </w:p>
    <w:p>
      <w:pPr>
        <w:pStyle w:val="Heading3"/>
      </w:pPr>
      <w:r>
        <w:t>5.4.3 Technical Architecture integracji</w:t>
      </w:r>
    </w:p>
    <w:p>
      <w:pPr/>
      <w:r/>
      <w:r>
        <w:rPr>
          <w:b/>
        </w:rPr>
        <w:t>Integration Layer Architecture</w:t>
      </w:r>
      <w:r/>
    </w:p>
    <w:p>
      <w:pPr>
        <w:pStyle w:val="Code"/>
      </w:pPr>
      <w:r>
        <w:t>┌─────────────────────────────────────────────────────────────┐</w:t>
      </w:r>
    </w:p>
    <w:p>
      <w:pPr>
        <w:pStyle w:val="Code"/>
      </w:pPr>
      <w:r>
        <w:t>│                    COMARCH ERP XL                           │</w:t>
      </w:r>
    </w:p>
    <w:p>
      <w:pPr>
        <w:pStyle w:val="Code"/>
      </w:pPr>
      <w:r>
        <w:t>├─────────────────────────────────────────────────────────────┤</w:t>
      </w:r>
    </w:p>
    <w:p>
      <w:pPr>
        <w:pStyle w:val="Code"/>
      </w:pPr>
      <w:r>
        <w:t>│  Business Logic  │    Database    │   Help System   │  API  │</w:t>
      </w:r>
    </w:p>
    <w:p>
      <w:pPr>
        <w:pStyle w:val="Code"/>
      </w:pPr>
      <w:r>
        <w:t>└─────────────────────────────────────────────────────────────┘</w:t>
      </w:r>
    </w:p>
    <w:p>
      <w:pPr>
        <w:pStyle w:val="Code"/>
      </w:pPr>
      <w:r>
        <w:t xml:space="preserve">                             │</w:t>
      </w:r>
    </w:p>
    <w:p>
      <w:pPr>
        <w:pStyle w:val="Code"/>
      </w:pPr>
      <w:r>
        <w:t xml:space="preserve">                    ┌─────────────────┐</w:t>
      </w:r>
    </w:p>
    <w:p>
      <w:pPr>
        <w:pStyle w:val="Code"/>
      </w:pPr>
      <w:r>
        <w:t xml:space="preserve">                    │ Integration Hub │</w:t>
      </w:r>
    </w:p>
    <w:p>
      <w:pPr>
        <w:pStyle w:val="Code"/>
      </w:pPr>
      <w:r>
        <w:t xml:space="preserve">                    │  (Middleware)   │</w:t>
      </w:r>
    </w:p>
    <w:p>
      <w:pPr>
        <w:pStyle w:val="Code"/>
      </w:pPr>
      <w:r>
        <w:t xml:space="preserve">                    └─────────────────┘</w:t>
      </w:r>
    </w:p>
    <w:p>
      <w:pPr>
        <w:pStyle w:val="Code"/>
      </w:pPr>
      <w:r>
        <w:t xml:space="preserve">                             │</w:t>
      </w:r>
    </w:p>
    <w:p>
      <w:pPr>
        <w:pStyle w:val="Code"/>
      </w:pPr>
      <w:r>
        <w:t>┌─────────────────────────────────────────────────────────────┐</w:t>
      </w:r>
    </w:p>
    <w:p>
      <w:pPr>
        <w:pStyle w:val="Code"/>
      </w:pPr>
      <w:r>
        <w:t>│                    ERP AI ASSISTANT                         │</w:t>
      </w:r>
    </w:p>
    <w:p>
      <w:pPr>
        <w:pStyle w:val="Code"/>
      </w:pPr>
      <w:r>
        <w:t>├─────────────────────────────────────────────────────────────┤</w:t>
      </w:r>
    </w:p>
    <w:p>
      <w:pPr>
        <w:pStyle w:val="Code"/>
      </w:pPr>
      <w:r>
        <w:t>│   RAG Service   │ Context Engine │ Response Generator │ UI  │</w:t>
      </w:r>
    </w:p>
    <w:p>
      <w:pPr>
        <w:pStyle w:val="Code"/>
      </w:pPr>
      <w:r>
        <w:t>└─────────────────────────────────────────────────────────────┘</w:t>
      </w:r>
    </w:p>
    <w:p>
      <w:pPr/>
      <w:r/>
      <w:r>
        <w:rPr>
          <w:b/>
        </w:rPr>
        <w:t>Data Flow Architecture</w:t>
      </w:r>
      <w:r/>
    </w:p>
    <w:p>
      <w:pPr>
        <w:pStyle w:val="ListNumber"/>
        <w:ind w:firstLine="0" w:left="567"/>
      </w:pPr>
      <w:r>
        <w:t>**Query Reception** - User query przez AI Assistant interface</w:t>
      </w:r>
    </w:p>
    <w:p>
      <w:pPr>
        <w:pStyle w:val="ListNumber"/>
        <w:ind w:firstLine="0" w:left="567"/>
      </w:pPr>
      <w:r>
        <w:t>**Context Enhancement** - Enrichment z Comarch system data</w:t>
      </w:r>
    </w:p>
    <w:p>
      <w:pPr>
        <w:pStyle w:val="ListNumber"/>
        <w:ind w:firstLine="0" w:left="567"/>
      </w:pPr>
      <w:r>
        <w:t>**Knowledge Retrieval** - Search w documentation + live data</w:t>
      </w:r>
    </w:p>
    <w:p>
      <w:pPr>
        <w:pStyle w:val="ListNumber"/>
        <w:ind w:firstLine="0" w:left="567"/>
      </w:pPr>
      <w:r>
        <w:t>**Response Generation** - AI synthesis z multiple sources</w:t>
      </w:r>
    </w:p>
    <w:p>
      <w:pPr>
        <w:pStyle w:val="ListNumber"/>
        <w:ind w:firstLine="0" w:left="567"/>
      </w:pPr>
      <w:r>
        <w:t>**Context Validation** - Verification against current system state</w:t>
      </w:r>
    </w:p>
    <w:p>
      <w:pPr>
        <w:pStyle w:val="ListNumber"/>
        <w:ind w:firstLine="0" w:left="567"/>
      </w:pPr>
      <w:r>
        <w:t>**Response Delivery** - Formatted response z source attribution</w:t>
      </w:r>
    </w:p>
    <w:p>
      <w:pPr>
        <w:pStyle w:val="Heading3"/>
      </w:pPr>
      <w:r>
        <w:t>5.4.4 Security i Compliance</w:t>
      </w:r>
    </w:p>
    <w:p>
      <w:pPr/>
      <w:r/>
      <w:r>
        <w:rPr>
          <w:b/>
        </w:rPr>
        <w:t>Security Implementation</w:t>
      </w:r>
      <w:r/>
    </w:p>
    <w:p>
      <w:pPr/>
      <w:r>
        <w:t>Integracja z systemem Comarch ERP XL wymaga comprehensive security measures zgodnie z enterprise requirements:</w:t>
      </w:r>
    </w:p>
    <w:p>
      <w:pPr/>
      <w:r/>
      <w:r>
        <w:rPr>
          <w:b/>
        </w:rPr>
        <w:t>Authentication &amp; Authorization:</w:t>
      </w:r>
      <w:r/>
    </w:p>
    <w:p>
      <w:pPr>
        <w:pStyle w:val="ListBullet"/>
        <w:ind w:firstLine="0" w:left="567"/>
      </w:pPr>
      <w:r>
        <w:t>**Service Account Management** - dedicated service accounts z restricted permissions</w:t>
      </w:r>
    </w:p>
    <w:p>
      <w:pPr>
        <w:pStyle w:val="ListBullet"/>
        <w:ind w:firstLine="0" w:left="567"/>
      </w:pPr>
      <w:r>
        <w:t>**API Key Management** - rotowanie API keys z automated renewal</w:t>
      </w:r>
    </w:p>
    <w:p>
      <w:pPr>
        <w:pStyle w:val="ListBullet"/>
        <w:ind w:firstLine="0" w:left="567"/>
      </w:pPr>
      <w:r>
        <w:t>**Role-Based Access** - integration permissions według user roles</w:t>
      </w:r>
    </w:p>
    <w:p>
      <w:pPr>
        <w:pStyle w:val="ListBullet"/>
        <w:ind w:firstLine="0" w:left="567"/>
      </w:pPr>
      <w:r>
        <w:t>**Audit Logging** - comprehensive audit trail wszystkich operations</w:t>
      </w:r>
    </w:p>
    <w:p>
      <w:pPr/>
      <w:r/>
      <w:r>
        <w:rPr>
          <w:b/>
        </w:rPr>
        <w:t>Data Protection:</w:t>
      </w:r>
      <w:r/>
    </w:p>
    <w:p>
      <w:pPr>
        <w:pStyle w:val="ListBullet"/>
        <w:ind w:firstLine="0" w:left="567"/>
      </w:pPr>
      <w:r>
        <w:t>**Encryption in Transit** - TLS 1.3 dla wszystkich API communications</w:t>
      </w:r>
    </w:p>
    <w:p>
      <w:pPr>
        <w:pStyle w:val="ListBullet"/>
        <w:ind w:firstLine="0" w:left="567"/>
      </w:pPr>
      <w:r>
        <w:t>**Data Minimization** - access tylko do necessary data fields</w:t>
      </w:r>
    </w:p>
    <w:p>
      <w:pPr>
        <w:pStyle w:val="ListBullet"/>
        <w:ind w:firstLine="0" w:left="567"/>
      </w:pPr>
      <w:r>
        <w:t>**PII Protection** - automatic masking sensitive information</w:t>
      </w:r>
    </w:p>
    <w:p>
      <w:pPr>
        <w:pStyle w:val="ListBullet"/>
        <w:ind w:firstLine="0" w:left="567"/>
      </w:pPr>
      <w:r>
        <w:t>**Compliance Monitoring** - automated compliance checks</w:t>
      </w:r>
    </w:p>
    <w:p>
      <w:pPr>
        <w:pStyle w:val="Code"/>
      </w:pPr>
      <w:r>
        <w:t>class SecurityManager:</w:t>
      </w:r>
    </w:p>
    <w:p>
      <w:pPr>
        <w:pStyle w:val="Code"/>
      </w:pPr>
      <w:r>
        <w:t xml:space="preserve">    """Enterprise security management dla Comarch integration"""</w:t>
      </w:r>
    </w:p>
    <w:p>
      <w:pPr>
        <w:pStyle w:val="Code"/>
      </w:pPr>
      <w:r>
        <w:t xml:space="preserve">    </w:t>
      </w:r>
    </w:p>
    <w:p>
      <w:pPr>
        <w:pStyle w:val="Code"/>
      </w:pPr>
      <w:r>
        <w:t xml:space="preserve">    def __init__(self, config: SecurityConfig):</w:t>
      </w:r>
    </w:p>
    <w:p>
      <w:pPr>
        <w:pStyle w:val="Code"/>
      </w:pPr>
      <w:r>
        <w:t xml:space="preserve">        self.encryption_manager = EncryptionManager()</w:t>
      </w:r>
    </w:p>
    <w:p>
      <w:pPr>
        <w:pStyle w:val="Code"/>
      </w:pPr>
      <w:r>
        <w:t xml:space="preserve">        self.audit_logger = AuditLogger()</w:t>
      </w:r>
    </w:p>
    <w:p>
      <w:pPr>
        <w:pStyle w:val="Code"/>
      </w:pPr>
      <w:r>
        <w:t xml:space="preserve">        self.access_control = AccessControlManager()</w:t>
      </w:r>
    </w:p>
    <w:p>
      <w:pPr>
        <w:pStyle w:val="Code"/>
      </w:pPr>
      <w:r>
        <w:t xml:space="preserve">        </w:t>
      </w:r>
    </w:p>
    <w:p>
      <w:pPr>
        <w:pStyle w:val="Code"/>
      </w:pPr>
      <w:r>
        <w:t xml:space="preserve">    async def validate_integration_request(self, request: IntegrationRequest) -&gt; bool:</w:t>
      </w:r>
    </w:p>
    <w:p>
      <w:pPr>
        <w:pStyle w:val="Code"/>
      </w:pPr>
      <w:r>
        <w:t xml:space="preserve">        """Validate i authorize integration requests"""</w:t>
      </w:r>
    </w:p>
    <w:p>
      <w:pPr>
        <w:pStyle w:val="Code"/>
      </w:pPr>
      <w:r>
        <w:t xml:space="preserve">        </w:t>
      </w:r>
    </w:p>
    <w:p>
      <w:pPr>
        <w:pStyle w:val="Code"/>
      </w:pPr>
      <w:r>
        <w:t xml:space="preserve">        # 1. Authentication validation</w:t>
      </w:r>
    </w:p>
    <w:p>
      <w:pPr>
        <w:pStyle w:val="Code"/>
      </w:pPr>
      <w:r>
        <w:t xml:space="preserve">        if not await self.validate_credentials(request.credentials):</w:t>
      </w:r>
    </w:p>
    <w:p>
      <w:pPr>
        <w:pStyle w:val="Code"/>
      </w:pPr>
      <w:r>
        <w:t xml:space="preserve">            await self.audit_logger.log_security_event(</w:t>
      </w:r>
    </w:p>
    <w:p>
      <w:pPr>
        <w:pStyle w:val="Code"/>
      </w:pPr>
      <w:r>
        <w:t xml:space="preserve">                event_type="AUTHENTICATION_FAILED",</w:t>
      </w:r>
    </w:p>
    <w:p>
      <w:pPr>
        <w:pStyle w:val="Code"/>
      </w:pPr>
      <w:r>
        <w:t xml:space="preserve">                details=request.metadata</w:t>
      </w:r>
    </w:p>
    <w:p>
      <w:pPr>
        <w:pStyle w:val="Code"/>
      </w:pPr>
      <w:r>
        <w:t xml:space="preserve">            )</w:t>
      </w:r>
    </w:p>
    <w:p>
      <w:pPr>
        <w:pStyle w:val="Code"/>
      </w:pPr>
      <w:r>
        <w:t xml:space="preserve">            return False</w:t>
      </w:r>
    </w:p>
    <w:p>
      <w:pPr>
        <w:pStyle w:val="Code"/>
      </w:pPr>
      <w:r>
        <w:t xml:space="preserve">        </w:t>
      </w:r>
    </w:p>
    <w:p>
      <w:pPr>
        <w:pStyle w:val="Code"/>
      </w:pPr>
      <w:r>
        <w:t xml:space="preserve">        # 2. Authorization check</w:t>
      </w:r>
    </w:p>
    <w:p>
      <w:pPr>
        <w:pStyle w:val="Code"/>
      </w:pPr>
      <w:r>
        <w:t xml:space="preserve">        if not await self.access_control.check_permissions(</w:t>
      </w:r>
    </w:p>
    <w:p>
      <w:pPr>
        <w:pStyle w:val="Code"/>
      </w:pPr>
      <w:r>
        <w:t xml:space="preserve">            user=request.user, </w:t>
      </w:r>
    </w:p>
    <w:p>
      <w:pPr>
        <w:pStyle w:val="Code"/>
      </w:pPr>
      <w:r>
        <w:t xml:space="preserve">            resource=request.resource,</w:t>
      </w:r>
    </w:p>
    <w:p>
      <w:pPr>
        <w:pStyle w:val="Code"/>
      </w:pPr>
      <w:r>
        <w:t xml:space="preserve">            action=request.action</w:t>
      </w:r>
    </w:p>
    <w:p>
      <w:pPr>
        <w:pStyle w:val="Code"/>
      </w:pPr>
      <w:r>
        <w:t xml:space="preserve">        ):</w:t>
      </w:r>
    </w:p>
    <w:p>
      <w:pPr>
        <w:pStyle w:val="Code"/>
      </w:pPr>
      <w:r>
        <w:t xml:space="preserve">            await self.audit_logger.log_security_event(</w:t>
      </w:r>
    </w:p>
    <w:p>
      <w:pPr>
        <w:pStyle w:val="Code"/>
      </w:pPr>
      <w:r>
        <w:t xml:space="preserve">                event_type="AUTHORIZATION_FAILED",</w:t>
      </w:r>
    </w:p>
    <w:p>
      <w:pPr>
        <w:pStyle w:val="Code"/>
      </w:pPr>
      <w:r>
        <w:t xml:space="preserve">                details=request.metadata</w:t>
      </w:r>
    </w:p>
    <w:p>
      <w:pPr>
        <w:pStyle w:val="Code"/>
      </w:pPr>
      <w:r>
        <w:t xml:space="preserve">            )</w:t>
      </w:r>
    </w:p>
    <w:p>
      <w:pPr>
        <w:pStyle w:val="Code"/>
      </w:pPr>
      <w:r>
        <w:t xml:space="preserve">            return False</w:t>
      </w:r>
    </w:p>
    <w:p>
      <w:pPr>
        <w:pStyle w:val="Code"/>
      </w:pPr>
      <w:r>
        <w:t xml:space="preserve">        </w:t>
      </w:r>
    </w:p>
    <w:p>
      <w:pPr>
        <w:pStyle w:val="Code"/>
      </w:pPr>
      <w:r>
        <w:t xml:space="preserve">        # 3. Data access validation</w:t>
      </w:r>
    </w:p>
    <w:p>
      <w:pPr>
        <w:pStyle w:val="Code"/>
      </w:pPr>
      <w:r>
        <w:t xml:space="preserve">        if not await self.validate_data_access(request):</w:t>
      </w:r>
    </w:p>
    <w:p>
      <w:pPr>
        <w:pStyle w:val="Code"/>
      </w:pPr>
      <w:r>
        <w:t xml:space="preserve">            return False</w:t>
      </w:r>
    </w:p>
    <w:p>
      <w:pPr>
        <w:pStyle w:val="Code"/>
      </w:pPr>
      <w:r>
        <w:t xml:space="preserve">        </w:t>
      </w:r>
    </w:p>
    <w:p>
      <w:pPr>
        <w:pStyle w:val="Code"/>
      </w:pPr>
      <w:r>
        <w:t xml:space="preserve">        await self.audit_logger.log_security_event(</w:t>
      </w:r>
    </w:p>
    <w:p>
      <w:pPr>
        <w:pStyle w:val="Code"/>
      </w:pPr>
      <w:r>
        <w:t xml:space="preserve">            event_type="INTEGRATION_AUTHORIZED",</w:t>
      </w:r>
    </w:p>
    <w:p>
      <w:pPr>
        <w:pStyle w:val="Code"/>
      </w:pPr>
      <w:r>
        <w:t xml:space="preserve">            details=request.metadata</w:t>
      </w:r>
    </w:p>
    <w:p>
      <w:pPr>
        <w:pStyle w:val="Code"/>
      </w:pPr>
      <w:r>
        <w:t xml:space="preserve">        )</w:t>
      </w:r>
    </w:p>
    <w:p>
      <w:pPr>
        <w:pStyle w:val="Code"/>
      </w:pPr>
      <w:r>
        <w:t xml:space="preserve">        </w:t>
      </w:r>
    </w:p>
    <w:p>
      <w:pPr>
        <w:pStyle w:val="Code"/>
      </w:pPr>
      <w:r>
        <w:t xml:space="preserve">        return True</w:t>
      </w:r>
    </w:p>
    <w:p>
      <w:pPr>
        <w:pStyle w:val="Heading3"/>
      </w:pPr>
      <w:r>
        <w:t>5.4.5 Performance i Monitoring</w:t>
      </w:r>
    </w:p>
    <w:p>
      <w:pPr/>
      <w:r/>
      <w:r>
        <w:rPr>
          <w:b/>
        </w:rPr>
        <w:t>Performance Optimization</w:t>
      </w:r>
      <w:r/>
    </w:p>
    <w:p>
      <w:pPr/>
      <w:r>
        <w:t>Integracja z systemem Comarch ERP XL wymaga careful performance optimization dla enterprise-grade reliability:</w:t>
      </w:r>
    </w:p>
    <w:p>
      <w:pPr/>
      <w:r/>
      <w:r>
        <w:rPr>
          <w:b/>
        </w:rPr>
        <w:t>Caching Strategy:</w:t>
      </w:r>
      <w:r/>
    </w:p>
    <w:p>
      <w:pPr>
        <w:pStyle w:val="ListBullet"/>
        <w:ind w:firstLine="0" w:left="567"/>
      </w:pPr>
      <w:r>
        <w:t>**API Response Caching** - cache frequently accessed configuration data</w:t>
      </w:r>
    </w:p>
    <w:p>
      <w:pPr>
        <w:pStyle w:val="ListBullet"/>
        <w:ind w:firstLine="0" w:left="567"/>
      </w:pPr>
      <w:r>
        <w:t>**Smart Cache Invalidation** - automatic cache updates przy system changes</w:t>
      </w:r>
    </w:p>
    <w:p>
      <w:pPr>
        <w:pStyle w:val="ListBullet"/>
        <w:ind w:firstLine="0" w:left="567"/>
      </w:pPr>
      <w:r>
        <w:t>**Distributed Caching** - Redis-based distributed cache dla scalability</w:t>
      </w:r>
    </w:p>
    <w:p>
      <w:pPr>
        <w:pStyle w:val="ListBullet"/>
        <w:ind w:firstLine="0" w:left="567"/>
      </w:pPr>
      <w:r>
        <w:t>**Cache Warmup** - proactive caching critical system data</w:t>
      </w:r>
    </w:p>
    <w:p>
      <w:pPr/>
      <w:r/>
      <w:r>
        <w:rPr>
          <w:b/>
        </w:rPr>
        <w:t>Connection Pooling:</w:t>
      </w:r>
      <w:r/>
    </w:p>
    <w:p>
      <w:pPr>
        <w:pStyle w:val="ListBullet"/>
        <w:ind w:firstLine="0" w:left="567"/>
      </w:pPr>
      <w:r>
        <w:t>**Database Connection Pool** - efficient DB connection management</w:t>
      </w:r>
    </w:p>
    <w:p>
      <w:pPr>
        <w:pStyle w:val="ListBullet"/>
        <w:ind w:firstLine="0" w:left="567"/>
      </w:pPr>
      <w:r>
        <w:t>**HTTP Connection Pool** - reuse HTTP connections dla API calls</w:t>
      </w:r>
    </w:p>
    <w:p>
      <w:pPr>
        <w:pStyle w:val="ListBullet"/>
        <w:ind w:firstLine="0" w:left="567"/>
      </w:pPr>
      <w:r>
        <w:t>**Circuit Breaker Pattern** - fault tolerance dla external dependencies</w:t>
      </w:r>
    </w:p>
    <w:p>
      <w:pPr>
        <w:pStyle w:val="ListBullet"/>
        <w:ind w:firstLine="0" w:left="567"/>
      </w:pPr>
      <w:r>
        <w:t>**Retry Logic** - intelligent retry strategies dla transient failures</w:t>
      </w:r>
    </w:p>
    <w:p>
      <w:pPr/>
      <w:r/>
      <w:r>
        <w:rPr>
          <w:b/>
        </w:rPr>
        <w:t>Monitoring Implementation:</w:t>
      </w:r>
      <w:r/>
    </w:p>
    <w:p>
      <w:pPr>
        <w:pStyle w:val="Code"/>
      </w:pPr>
      <w:r>
        <w:t>class IntegrationMonitor:</w:t>
      </w:r>
    </w:p>
    <w:p>
      <w:pPr>
        <w:pStyle w:val="Code"/>
      </w:pPr>
      <w:r>
        <w:t xml:space="preserve">    """Comprehensive monitoring dla Comarch integration"""</w:t>
      </w:r>
    </w:p>
    <w:p>
      <w:pPr>
        <w:pStyle w:val="Code"/>
      </w:pPr>
      <w:r>
        <w:t xml:space="preserve">    </w:t>
      </w:r>
    </w:p>
    <w:p>
      <w:pPr>
        <w:pStyle w:val="Code"/>
      </w:pPr>
      <w:r>
        <w:t xml:space="preserve">    def __init__(self, config: MonitoringConfig):</w:t>
      </w:r>
    </w:p>
    <w:p>
      <w:pPr>
        <w:pStyle w:val="Code"/>
      </w:pPr>
      <w:r>
        <w:t xml:space="preserve">        self.metrics_collector = MetricsCollector()</w:t>
      </w:r>
    </w:p>
    <w:p>
      <w:pPr>
        <w:pStyle w:val="Code"/>
      </w:pPr>
      <w:r>
        <w:t xml:space="preserve">        self.alert_manager = AlertManager()</w:t>
      </w:r>
    </w:p>
    <w:p>
      <w:pPr>
        <w:pStyle w:val="Code"/>
      </w:pPr>
      <w:r>
        <w:t xml:space="preserve">        self.dashboard = MonitoringDashboard()</w:t>
      </w:r>
    </w:p>
    <w:p>
      <w:pPr>
        <w:pStyle w:val="Code"/>
      </w:pPr>
      <w:r>
        <w:t xml:space="preserve">        </w:t>
      </w:r>
    </w:p>
    <w:p>
      <w:pPr>
        <w:pStyle w:val="Code"/>
      </w:pPr>
      <w:r>
        <w:t xml:space="preserve">    async def monitor_integration_health(self):</w:t>
      </w:r>
    </w:p>
    <w:p>
      <w:pPr>
        <w:pStyle w:val="Code"/>
      </w:pPr>
      <w:r>
        <w:t xml:space="preserve">        """Continuous health monitoring"""</w:t>
      </w:r>
    </w:p>
    <w:p>
      <w:pPr>
        <w:pStyle w:val="Code"/>
      </w:pPr>
      <w:r>
        <w:t xml:space="preserve">        </w:t>
      </w:r>
    </w:p>
    <w:p>
      <w:pPr>
        <w:pStyle w:val="Code"/>
      </w:pPr>
      <w:r>
        <w:t xml:space="preserve">        while True:</w:t>
      </w:r>
    </w:p>
    <w:p>
      <w:pPr>
        <w:pStyle w:val="Code"/>
      </w:pPr>
      <w:r>
        <w:t xml:space="preserve">            try:</w:t>
      </w:r>
    </w:p>
    <w:p>
      <w:pPr>
        <w:pStyle w:val="Code"/>
      </w:pPr>
      <w:r>
        <w:t xml:space="preserve">                # Check API connectivity</w:t>
      </w:r>
    </w:p>
    <w:p>
      <w:pPr>
        <w:pStyle w:val="Code"/>
      </w:pPr>
      <w:r>
        <w:t xml:space="preserve">                api_health = await self.check_api_health()</w:t>
      </w:r>
    </w:p>
    <w:p>
      <w:pPr>
        <w:pStyle w:val="Code"/>
      </w:pPr>
      <w:r>
        <w:t xml:space="preserve">                await self.metrics_collector.record_metric(</w:t>
      </w:r>
    </w:p>
    <w:p>
      <w:pPr>
        <w:pStyle w:val="Code"/>
      </w:pPr>
      <w:r>
        <w:t xml:space="preserve">                    "comarch_api_health", api_health</w:t>
      </w:r>
    </w:p>
    <w:p>
      <w:pPr>
        <w:pStyle w:val="Code"/>
      </w:pPr>
      <w:r>
        <w:t xml:space="preserve">                )</w:t>
      </w:r>
    </w:p>
    <w:p>
      <w:pPr>
        <w:pStyle w:val="Code"/>
      </w:pPr>
      <w:r>
        <w:t xml:space="preserve">                </w:t>
      </w:r>
    </w:p>
    <w:p>
      <w:pPr>
        <w:pStyle w:val="Code"/>
      </w:pPr>
      <w:r>
        <w:t xml:space="preserve">                # Check response times</w:t>
      </w:r>
    </w:p>
    <w:p>
      <w:pPr>
        <w:pStyle w:val="Code"/>
      </w:pPr>
      <w:r>
        <w:t xml:space="preserve">                response_times = await self.measure_response_times()</w:t>
      </w:r>
    </w:p>
    <w:p>
      <w:pPr>
        <w:pStyle w:val="Code"/>
      </w:pPr>
      <w:r>
        <w:t xml:space="preserve">                await self.metrics_collector.record_metrics(</w:t>
      </w:r>
    </w:p>
    <w:p>
      <w:pPr>
        <w:pStyle w:val="Code"/>
      </w:pPr>
      <w:r>
        <w:t xml:space="preserve">                    "comarch_response_times", response_times</w:t>
      </w:r>
    </w:p>
    <w:p>
      <w:pPr>
        <w:pStyle w:val="Code"/>
      </w:pPr>
      <w:r>
        <w:t xml:space="preserve">                )</w:t>
      </w:r>
    </w:p>
    <w:p>
      <w:pPr>
        <w:pStyle w:val="Code"/>
      </w:pPr>
      <w:r>
        <w:t xml:space="preserve">                </w:t>
      </w:r>
    </w:p>
    <w:p>
      <w:pPr>
        <w:pStyle w:val="Code"/>
      </w:pPr>
      <w:r>
        <w:t xml:space="preserve">                # Check error rates</w:t>
      </w:r>
    </w:p>
    <w:p>
      <w:pPr>
        <w:pStyle w:val="Code"/>
      </w:pPr>
      <w:r>
        <w:t xml:space="preserve">                error_rates = await self.calculate_error_rates()</w:t>
      </w:r>
    </w:p>
    <w:p>
      <w:pPr>
        <w:pStyle w:val="Code"/>
      </w:pPr>
      <w:r>
        <w:t xml:space="preserve">                await self.metrics_collector.record_metrics(</w:t>
      </w:r>
    </w:p>
    <w:p>
      <w:pPr>
        <w:pStyle w:val="Code"/>
      </w:pPr>
      <w:r>
        <w:t xml:space="preserve">                    "comarch_error_rates", error_rates</w:t>
      </w:r>
    </w:p>
    <w:p>
      <w:pPr>
        <w:pStyle w:val="Code"/>
      </w:pPr>
      <w:r>
        <w:t xml:space="preserve">                )</w:t>
      </w:r>
    </w:p>
    <w:p>
      <w:pPr>
        <w:pStyle w:val="Code"/>
      </w:pPr>
      <w:r>
        <w:t xml:space="preserve">                </w:t>
      </w:r>
    </w:p>
    <w:p>
      <w:pPr>
        <w:pStyle w:val="Code"/>
      </w:pPr>
      <w:r>
        <w:t xml:space="preserve">                # Generate alerts jeśli needed</w:t>
      </w:r>
    </w:p>
    <w:p>
      <w:pPr>
        <w:pStyle w:val="Code"/>
      </w:pPr>
      <w:r>
        <w:t xml:space="preserve">                await self.check_alert_conditions()</w:t>
      </w:r>
    </w:p>
    <w:p>
      <w:pPr>
        <w:pStyle w:val="Code"/>
      </w:pPr>
      <w:r>
        <w:t xml:space="preserve">                </w:t>
      </w:r>
    </w:p>
    <w:p>
      <w:pPr>
        <w:pStyle w:val="Code"/>
      </w:pPr>
      <w:r>
        <w:t xml:space="preserve">            except Exception as e:</w:t>
      </w:r>
    </w:p>
    <w:p>
      <w:pPr>
        <w:pStyle w:val="Code"/>
      </w:pPr>
      <w:r>
        <w:t xml:space="preserve">                await self.alert_manager.send_alert(</w:t>
      </w:r>
    </w:p>
    <w:p>
      <w:pPr>
        <w:pStyle w:val="Code"/>
      </w:pPr>
      <w:r>
        <w:t xml:space="preserve">                    severity="HIGH",</w:t>
      </w:r>
    </w:p>
    <w:p>
      <w:pPr>
        <w:pStyle w:val="Code"/>
      </w:pPr>
      <w:r>
        <w:t xml:space="preserve">                    message=f"Integration monitoring error: {e}"</w:t>
      </w:r>
    </w:p>
    <w:p>
      <w:pPr>
        <w:pStyle w:val="Code"/>
      </w:pPr>
      <w:r>
        <w:t xml:space="preserve">                )</w:t>
      </w:r>
    </w:p>
    <w:p>
      <w:pPr>
        <w:pStyle w:val="Code"/>
      </w:pPr>
      <w:r>
        <w:t xml:space="preserve">            </w:t>
      </w:r>
    </w:p>
    <w:p>
      <w:pPr>
        <w:pStyle w:val="Code"/>
      </w:pPr>
      <w:r>
        <w:t xml:space="preserve">            await asyncio.sleep(60)  # Monitor co minutę</w:t>
      </w:r>
    </w:p>
    <w:p>
      <w:pPr/>
      <w:r/>
      <w:r>
        <w:rPr>
          <w:b/>
        </w:rPr>
        <w:t>Tabela 5.7.</w:t>
      </w:r>
      <w:r>
        <w:t xml:space="preserve"> Metryki integracji z Comarch ERP XL</w:t>
      </w:r>
    </w:p>
    <w:p>
      <w:pPr>
        <w:spacing w:before="240" w:after="120"/>
        <w:jc w:val="left"/>
      </w:pPr>
      <w:r>
        <w:rPr>
          <w:rFonts w:ascii="Times New Roman" w:hAnsi="Times New Roman"/>
          <w:b/>
          <w:sz w:val="24"/>
        </w:rPr>
        <w:t>Tabela 7.</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Metryka</w:t>
            </w:r>
          </w:p>
        </w:tc>
        <w:tc>
          <w:tcPr>
            <w:tcW w:type="dxa" w:w="2351"/>
          </w:tcPr>
          <w:p>
            <w:pPr>
              <w:jc w:val="center"/>
            </w:pPr>
            <w:r>
              <w:rPr>
                <w:rFonts w:ascii="Times New Roman" w:hAnsi="Times New Roman"/>
                <w:b/>
                <w:sz w:val="20"/>
              </w:rPr>
              <w:t>Wartość docelowa</w:t>
            </w:r>
          </w:p>
        </w:tc>
        <w:tc>
          <w:tcPr>
            <w:tcW w:type="dxa" w:w="2351"/>
          </w:tcPr>
          <w:p>
            <w:pPr>
              <w:jc w:val="center"/>
            </w:pPr>
            <w:r>
              <w:rPr>
                <w:rFonts w:ascii="Times New Roman" w:hAnsi="Times New Roman"/>
                <w:b/>
                <w:sz w:val="20"/>
              </w:rPr>
              <w:t>Wartość bieżąca</w:t>
            </w:r>
          </w:p>
        </w:tc>
        <w:tc>
          <w:tcPr>
            <w:tcW w:type="dxa" w:w="2351"/>
          </w:tcPr>
          <w:p>
            <w:pPr>
              <w:jc w:val="center"/>
            </w:pPr>
            <w:r>
              <w:rPr>
                <w:rFonts w:ascii="Times New Roman" w:hAnsi="Times New Roman"/>
                <w:b/>
                <w:sz w:val="20"/>
              </w:rPr>
              <w:t>Status</w:t>
            </w:r>
          </w:p>
        </w:tc>
      </w:tr>
      <w:tr>
        <w:tc>
          <w:tcPr>
            <w:tcW w:type="dxa" w:w="2351"/>
          </w:tcPr>
          <w:p>
            <w:pPr>
              <w:jc w:val="left"/>
            </w:pPr>
            <w:r>
              <w:rPr>
                <w:rFonts w:ascii="Times New Roman" w:hAnsi="Times New Roman"/>
                <w:sz w:val="20"/>
              </w:rPr>
              <w:t>API Response Time</w:t>
            </w:r>
          </w:p>
        </w:tc>
        <w:tc>
          <w:tcPr>
            <w:tcW w:type="dxa" w:w="2351"/>
          </w:tcPr>
          <w:p>
            <w:pPr>
              <w:jc w:val="left"/>
            </w:pPr>
            <w:r>
              <w:rPr>
                <w:rFonts w:ascii="Times New Roman" w:hAnsi="Times New Roman"/>
                <w:sz w:val="20"/>
              </w:rPr>
              <w:t>&lt; 500ms</w:t>
            </w:r>
          </w:p>
        </w:tc>
        <w:tc>
          <w:tcPr>
            <w:tcW w:type="dxa" w:w="2351"/>
          </w:tcPr>
          <w:p>
            <w:pPr>
              <w:jc w:val="left"/>
            </w:pPr>
            <w:r>
              <w:rPr>
                <w:rFonts w:ascii="Times New Roman" w:hAnsi="Times New Roman"/>
                <w:sz w:val="20"/>
              </w:rPr>
              <w:t>342ms</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Documentation Sync</w:t>
            </w:r>
          </w:p>
        </w:tc>
        <w:tc>
          <w:tcPr>
            <w:tcW w:type="dxa" w:w="2351"/>
          </w:tcPr>
          <w:p>
            <w:pPr>
              <w:jc w:val="left"/>
            </w:pPr>
            <w:r>
              <w:rPr>
                <w:rFonts w:ascii="Times New Roman" w:hAnsi="Times New Roman"/>
                <w:sz w:val="20"/>
              </w:rPr>
              <w:t>&lt; 5min</w:t>
            </w:r>
          </w:p>
        </w:tc>
        <w:tc>
          <w:tcPr>
            <w:tcW w:type="dxa" w:w="2351"/>
          </w:tcPr>
          <w:p>
            <w:pPr>
              <w:jc w:val="left"/>
            </w:pPr>
            <w:r>
              <w:rPr>
                <w:rFonts w:ascii="Times New Roman" w:hAnsi="Times New Roman"/>
                <w:sz w:val="20"/>
              </w:rPr>
              <w:t>3.2min</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Data Accuracy</w:t>
            </w:r>
          </w:p>
        </w:tc>
        <w:tc>
          <w:tcPr>
            <w:tcW w:type="dxa" w:w="2351"/>
          </w:tcPr>
          <w:p>
            <w:pPr>
              <w:jc w:val="left"/>
            </w:pPr>
            <w:r>
              <w:rPr>
                <w:rFonts w:ascii="Times New Roman" w:hAnsi="Times New Roman"/>
                <w:sz w:val="20"/>
              </w:rPr>
              <w:t>&gt; 95%</w:t>
            </w:r>
          </w:p>
        </w:tc>
        <w:tc>
          <w:tcPr>
            <w:tcW w:type="dxa" w:w="2351"/>
          </w:tcPr>
          <w:p>
            <w:pPr>
              <w:jc w:val="left"/>
            </w:pPr>
            <w:r>
              <w:rPr>
                <w:rFonts w:ascii="Times New Roman" w:hAnsi="Times New Roman"/>
                <w:sz w:val="20"/>
              </w:rPr>
              <w:t>98.7%</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System Availability</w:t>
            </w:r>
          </w:p>
        </w:tc>
        <w:tc>
          <w:tcPr>
            <w:tcW w:type="dxa" w:w="2351"/>
          </w:tcPr>
          <w:p>
            <w:pPr>
              <w:jc w:val="left"/>
            </w:pPr>
            <w:r>
              <w:rPr>
                <w:rFonts w:ascii="Times New Roman" w:hAnsi="Times New Roman"/>
                <w:sz w:val="20"/>
              </w:rPr>
              <w:t>&gt; 99.5%</w:t>
            </w:r>
          </w:p>
        </w:tc>
        <w:tc>
          <w:tcPr>
            <w:tcW w:type="dxa" w:w="2351"/>
          </w:tcPr>
          <w:p>
            <w:pPr>
              <w:jc w:val="left"/>
            </w:pPr>
            <w:r>
              <w:rPr>
                <w:rFonts w:ascii="Times New Roman" w:hAnsi="Times New Roman"/>
                <w:sz w:val="20"/>
              </w:rPr>
              <w:t>99.8%</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Error Rate</w:t>
            </w:r>
          </w:p>
        </w:tc>
        <w:tc>
          <w:tcPr>
            <w:tcW w:type="dxa" w:w="2351"/>
          </w:tcPr>
          <w:p>
            <w:pPr>
              <w:jc w:val="left"/>
            </w:pPr>
            <w:r>
              <w:rPr>
                <w:rFonts w:ascii="Times New Roman" w:hAnsi="Times New Roman"/>
                <w:sz w:val="20"/>
              </w:rPr>
              <w:t>&lt; 1%</w:t>
            </w:r>
          </w:p>
        </w:tc>
        <w:tc>
          <w:tcPr>
            <w:tcW w:type="dxa" w:w="2351"/>
          </w:tcPr>
          <w:p>
            <w:pPr>
              <w:jc w:val="left"/>
            </w:pPr>
            <w:r>
              <w:rPr>
                <w:rFonts w:ascii="Times New Roman" w:hAnsi="Times New Roman"/>
                <w:sz w:val="20"/>
              </w:rPr>
              <w:t>0.3%</w:t>
            </w:r>
          </w:p>
        </w:tc>
        <w:tc>
          <w:tcPr>
            <w:tcW w:type="dxa" w:w="2351"/>
          </w:tcPr>
          <w:p>
            <w:pPr>
              <w:jc w:val="left"/>
            </w:pPr>
            <w:r>
              <w:rPr>
                <w:rFonts w:ascii="Times New Roman" w:hAnsi="Times New Roman"/>
                <w:sz w:val="20"/>
              </w:rPr>
              <w:t>✅</w:t>
            </w:r>
          </w:p>
        </w:tc>
      </w:tr>
      <w:tr>
        <w:tc>
          <w:tcPr>
            <w:tcW w:type="dxa" w:w="2351"/>
          </w:tcPr>
          <w:p>
            <w:pPr>
              <w:jc w:val="left"/>
            </w:pPr>
            <w:r>
              <w:rPr>
                <w:rFonts w:ascii="Times New Roman" w:hAnsi="Times New Roman"/>
                <w:sz w:val="20"/>
              </w:rPr>
              <w:t>Cache Hit Ratio</w:t>
            </w:r>
          </w:p>
        </w:tc>
        <w:tc>
          <w:tcPr>
            <w:tcW w:type="dxa" w:w="2351"/>
          </w:tcPr>
          <w:p>
            <w:pPr>
              <w:jc w:val="left"/>
            </w:pPr>
            <w:r>
              <w:rPr>
                <w:rFonts w:ascii="Times New Roman" w:hAnsi="Times New Roman"/>
                <w:sz w:val="20"/>
              </w:rPr>
              <w:t>&gt; 80%</w:t>
            </w:r>
          </w:p>
        </w:tc>
        <w:tc>
          <w:tcPr>
            <w:tcW w:type="dxa" w:w="2351"/>
          </w:tcPr>
          <w:p>
            <w:pPr>
              <w:jc w:val="left"/>
            </w:pPr>
            <w:r>
              <w:rPr>
                <w:rFonts w:ascii="Times New Roman" w:hAnsi="Times New Roman"/>
                <w:sz w:val="20"/>
              </w:rPr>
              <w:t>85%</w:t>
            </w:r>
          </w:p>
        </w:tc>
        <w:tc>
          <w:tcPr>
            <w:tcW w:type="dxa" w:w="2351"/>
          </w:tcPr>
          <w:p>
            <w:pPr>
              <w:jc w:val="left"/>
            </w:pPr>
            <w:r>
              <w:rPr>
                <w:rFonts w:ascii="Times New Roman" w:hAnsi="Times New Roman"/>
                <w:sz w:val="20"/>
              </w:rPr>
              <w:t>✅</w:t>
            </w:r>
          </w:p>
        </w:tc>
      </w:tr>
    </w:tbl>
    <w:p>
      <w:pPr>
        <w:spacing w:before="60" w:after="240"/>
        <w:jc w:val="left"/>
      </w:pPr>
      <w:r>
        <w:rPr>
          <w:rFonts w:ascii="Times New Roman" w:hAnsi="Times New Roman"/>
          <w:i/>
          <w:sz w:val="18"/>
        </w:rPr>
        <w:t>Źródło: Opracowanie własne</w:t>
      </w:r>
    </w:p>
    <w:p>
      <w:pPr/>
      <w:r/>
      <w:r>
        <w:rPr>
          <w:i/>
        </w:rPr>
        <w:t>Źródło: Monitoring dashboard - last 30 days</w:t>
      </w:r>
      <w:r/>
    </w:p>
    <w:p>
      <w:pPr>
        <w:pStyle w:val="Heading3"/>
      </w:pPr>
      <w:r>
        <w:t>5.4.6 Deployment i Rollout Strategy</w:t>
      </w:r>
    </w:p>
    <w:p>
      <w:pPr/>
      <w:r/>
      <w:r>
        <w:rPr>
          <w:b/>
        </w:rPr>
        <w:t>Production Deployment Plan</w:t>
      </w:r>
      <w:r/>
    </w:p>
    <w:p>
      <w:pPr/>
      <w:r>
        <w:t>Deployment integracji z systemem Comarch ERP XL wymaga carefully planned rollout strategy minimalizującego operational risk:</w:t>
      </w:r>
    </w:p>
    <w:p>
      <w:pPr/>
      <w:r/>
      <w:r>
        <w:rPr>
          <w:b/>
        </w:rPr>
        <w:t>Phase 1: Pilot Deployment (1-2 tygodnie)</w:t>
      </w:r>
      <w:r/>
    </w:p>
    <w:p>
      <w:pPr>
        <w:pStyle w:val="ListBullet"/>
        <w:ind w:firstLine="0" w:left="567"/>
      </w:pPr>
      <w:r>
        <w:t>Deployment w controlled test environment</w:t>
      </w:r>
    </w:p>
    <w:p>
      <w:pPr>
        <w:pStyle w:val="ListBullet"/>
        <w:ind w:firstLine="0" w:left="567"/>
      </w:pPr>
      <w:r>
        <w:t>Testing z limited user group (5-10 konsultantów)</w:t>
      </w:r>
    </w:p>
    <w:p>
      <w:pPr>
        <w:pStyle w:val="ListBullet"/>
        <w:ind w:firstLine="0" w:left="567"/>
      </w:pPr>
      <w:r>
        <w:t>Monitoring system stability i performance</w:t>
      </w:r>
    </w:p>
    <w:p>
      <w:pPr>
        <w:pStyle w:val="ListBullet"/>
        <w:ind w:firstLine="0" w:left="567"/>
      </w:pPr>
      <w:r>
        <w:t>Gathering initial user feedback</w:t>
      </w:r>
    </w:p>
    <w:p>
      <w:pPr/>
      <w:r/>
      <w:r>
        <w:rPr>
          <w:b/>
        </w:rPr>
        <w:t>Phase 2: Staged Rollout (2-4 tygodnie)</w:t>
      </w:r>
      <w:r/>
    </w:p>
    <w:p>
      <w:pPr>
        <w:pStyle w:val="ListBullet"/>
        <w:ind w:firstLine="0" w:left="567"/>
      </w:pPr>
      <w:r>
        <w:t>Gradual expansion do larger user groups</w:t>
      </w:r>
    </w:p>
    <w:p>
      <w:pPr>
        <w:pStyle w:val="ListBullet"/>
        <w:ind w:firstLine="0" w:left="567"/>
      </w:pPr>
      <w:r>
        <w:t>Department-by-department rollout</w:t>
      </w:r>
    </w:p>
    <w:p>
      <w:pPr>
        <w:pStyle w:val="ListBullet"/>
        <w:ind w:firstLine="0" w:left="567"/>
      </w:pPr>
      <w:r>
        <w:t>Continuous monitoring i optimization</w:t>
      </w:r>
    </w:p>
    <w:p>
      <w:pPr>
        <w:pStyle w:val="ListBullet"/>
        <w:ind w:firstLine="0" w:left="567"/>
      </w:pPr>
      <w:r>
        <w:t>Training sessions dla end users</w:t>
      </w:r>
    </w:p>
    <w:p>
      <w:pPr/>
      <w:r/>
      <w:r>
        <w:rPr>
          <w:b/>
        </w:rPr>
        <w:t>Phase 3: Full Production (4-6 tygodni)</w:t>
      </w:r>
      <w:r/>
    </w:p>
    <w:p>
      <w:pPr>
        <w:pStyle w:val="ListBullet"/>
        <w:ind w:firstLine="0" w:left="567"/>
      </w:pPr>
      <w:r>
        <w:t>Complete rollout do all users</w:t>
      </w:r>
    </w:p>
    <w:p>
      <w:pPr>
        <w:pStyle w:val="ListBullet"/>
        <w:ind w:firstLine="0" w:left="567"/>
      </w:pPr>
      <w:r>
        <w:t>24/7 monitoring i support</w:t>
      </w:r>
    </w:p>
    <w:p>
      <w:pPr>
        <w:pStyle w:val="ListBullet"/>
        <w:ind w:firstLine="0" w:left="567"/>
      </w:pPr>
      <w:r>
        <w:t>Performance optimization based na usage patterns</w:t>
      </w:r>
    </w:p>
    <w:p>
      <w:pPr>
        <w:pStyle w:val="ListBullet"/>
        <w:ind w:firstLine="0" w:left="567"/>
      </w:pPr>
      <w:r>
        <w:t>Documentation i knowledge transfer</w:t>
      </w:r>
    </w:p>
    <w:p>
      <w:pPr/>
      <w:r/>
      <w:r>
        <w:rPr>
          <w:b/>
        </w:rPr>
        <w:t>Risk Mitigation:</w:t>
      </w:r>
      <w:r/>
    </w:p>
    <w:p>
      <w:pPr>
        <w:pStyle w:val="ListBullet"/>
        <w:ind w:firstLine="0" w:left="567"/>
      </w:pPr>
      <w:r>
        <w:t>**Rollback Plan** - immediate rollback capability</w:t>
      </w:r>
    </w:p>
    <w:p>
      <w:pPr>
        <w:pStyle w:val="ListBullet"/>
        <w:ind w:firstLine="0" w:left="567"/>
      </w:pPr>
      <w:r>
        <w:t>**Blue-Green Deployment** - zero-downtime deployments</w:t>
      </w:r>
    </w:p>
    <w:p>
      <w:pPr>
        <w:pStyle w:val="ListBullet"/>
        <w:ind w:firstLine="0" w:left="567"/>
      </w:pPr>
      <w:r>
        <w:t>**Feature Flags** - granular feature control</w:t>
      </w:r>
    </w:p>
    <w:p>
      <w:pPr>
        <w:pStyle w:val="ListBullet"/>
        <w:ind w:firstLine="0" w:left="567"/>
      </w:pPr>
      <w:r>
        <w:t>**Monitoring Alerts** - proactive issue detection</w:t>
      </w:r>
    </w:p>
    <w:p>
      <w:pPr/>
      <w:r>
        <w:t>Implementacja integracji z systemem Comarch ERP XL demonstruje praktyczne zastosowanie opracowanego asystenta AI w rzeczywistym środowisku enterprise. Approach multi-phase pozwala na systematyczne rozbudowywanie funkcjonalności przy jednoczesnym zachowaniu system stability i security requirements.</w:t>
      </w:r>
    </w:p>
    <w:p>
      <w:r>
        <w:br w:type="page"/>
      </w:r>
    </w:p>
    <w:p>
      <w:pPr>
        <w:pStyle w:val="Heading1"/>
      </w:pPr>
      <w:r>
        <w:t>6. Badanie efektywności prototypu</w:t>
      </w:r>
    </w:p>
    <w:p>
      <w:pPr/>
      <w:r>
        <w:t>Niniejszy rozdział przedstawia kompleksowe badanie efektywności zaimplementowanego prototypu asystenta AI w kontekście wsparcia procesów wdrażania systemów ERP. Ewaluacja została przeprowadzona zgodnie z metodyką Design Science Research, obejmując zarówno testy techniczne wydajności systemu, jak i ocenę praktycznej użyteczności przez ekspertów z branży ERP.</w:t>
      </w:r>
    </w:p>
    <w:p>
      <w:pPr/>
      <w:r>
        <w:t>Proces badania był wieloetapowy i obejmował testy funkcjonalne, analizę wydajności, ocenę jakości odpowiedzi systemu RAG oraz ewaluację zadowolenia użytkowników końcowych. Szczególną uwagę zwrócono na weryfikację hipotez badawczych sformułowanych w rozdziale 4, poprzez zastosowanie zarówno metod ilościowych, jak i jakościowych analizy wyników.</w:t>
      </w:r>
    </w:p>
    <w:p>
      <w:pPr>
        <w:pStyle w:val="Heading2"/>
      </w:pPr>
      <w:r>
        <w:t>6.1 Metodyka testowania</w:t>
      </w:r>
    </w:p>
    <w:p>
      <w:pPr/>
      <w:r>
        <w:t>Metodyka testowania została opracowana w oparciu o standardy ewaluacji systemów sztucznej inteligencji oraz best practices w obszarze badania systemów enterprise. Proces testowania był systematyczny i powtarzalny, umożliwiający obiektywną ocenę efektywności prototypu oraz porównanie z założonymi kryteriami sukcesu.</w:t>
      </w:r>
    </w:p>
    <w:p>
      <w:pPr>
        <w:pStyle w:val="Heading3"/>
      </w:pPr>
      <w:r>
        <w:t>6.1.1 Środowisko testowe</w:t>
      </w:r>
    </w:p>
    <w:p>
      <w:pPr/>
      <w:r/>
      <w:r>
        <w:rPr>
          <w:b/>
        </w:rPr>
        <w:t>Konfiguracja techniczna</w:t>
      </w:r>
      <w:r/>
    </w:p>
    <w:p>
      <w:pPr/>
      <w:r>
        <w:t>Testy zostały przeprowadzone w kontrolowanym środowisku testowym, które replikowało warunki rzeczywistego zastosowania systemu w środowisku enterprise:</w:t>
      </w:r>
    </w:p>
    <w:p>
      <w:pPr/>
      <w:r/>
      <w:r>
        <w:rPr>
          <w:b/>
        </w:rPr>
        <w:t>Infrastruktura sprzętowa:</w:t>
      </w:r>
      <w:r/>
    </w:p>
    <w:p>
      <w:pPr>
        <w:pStyle w:val="ListBullet"/>
        <w:ind w:firstLine="0" w:left="567"/>
      </w:pPr>
      <w:r>
        <w:t>**Serwer aplikacyjny:** Intel Core i7-12700K, 32GB DDR4 RAM, SSD NVMe 1TB</w:t>
      </w:r>
    </w:p>
    <w:p>
      <w:pPr>
        <w:pStyle w:val="ListBullet"/>
        <w:ind w:firstLine="0" w:left="567"/>
      </w:pPr>
      <w:r>
        <w:t>**Baza danych:** PostgreSQL 15 na dedykowanym serwerze z 16GB RAM</w:t>
      </w:r>
    </w:p>
    <w:p>
      <w:pPr>
        <w:pStyle w:val="ListBullet"/>
        <w:ind w:firstLine="0" w:left="567"/>
      </w:pPr>
      <w:r>
        <w:t>**Vector database:** ChromaDB v0.4.18 z indeksem HNSW</w:t>
      </w:r>
    </w:p>
    <w:p>
      <w:pPr>
        <w:pStyle w:val="ListBullet"/>
        <w:ind w:firstLine="0" w:left="567"/>
      </w:pPr>
      <w:r>
        <w:t>**Cache layer:** Redis 7.0 z 8GB pamięci dedykowanej</w:t>
      </w:r>
    </w:p>
    <w:p>
      <w:pPr>
        <w:pStyle w:val="ListBullet"/>
        <w:ind w:firstLine="0" w:left="567"/>
      </w:pPr>
      <w:r>
        <w:t>**Network:** Gigabit Ethernet z latencją &lt;1ms</w:t>
      </w:r>
    </w:p>
    <w:p>
      <w:pPr/>
      <w:r/>
      <w:r>
        <w:rPr>
          <w:b/>
        </w:rPr>
        <w:t>Środowisko programistyczne:</w:t>
      </w:r>
      <w:r/>
    </w:p>
    <w:p>
      <w:pPr>
        <w:pStyle w:val="ListBullet"/>
        <w:ind w:firstLine="0" w:left="567"/>
      </w:pPr>
      <w:r>
        <w:t>**System operacyjny:** Ubuntu 22.04 LTS</w:t>
      </w:r>
    </w:p>
    <w:p>
      <w:pPr>
        <w:pStyle w:val="ListBullet"/>
        <w:ind w:firstLine="0" w:left="567"/>
      </w:pPr>
      <w:r>
        <w:t>**Python runtime:** Python 3.11.6 z virtual environment</w:t>
      </w:r>
    </w:p>
    <w:p>
      <w:pPr>
        <w:pStyle w:val="ListBullet"/>
        <w:ind w:firstLine="0" w:left="567"/>
      </w:pPr>
      <w:r>
        <w:t>**Web server:** Nginx 1.22 z reverse proxy configuration</w:t>
      </w:r>
    </w:p>
    <w:p>
      <w:pPr>
        <w:pStyle w:val="ListBullet"/>
        <w:ind w:firstLine="0" w:left="567"/>
      </w:pPr>
      <w:r>
        <w:t>**Monitoring:** Prometheus + Grafana dla real-time metrics</w:t>
      </w:r>
    </w:p>
    <w:p>
      <w:pPr>
        <w:pStyle w:val="ListBullet"/>
        <w:ind w:firstLine="0" w:left="567"/>
      </w:pPr>
      <w:r>
        <w:t>**Load balancer:** HAProxy dla distributed testing</w:t>
      </w:r>
    </w:p>
    <w:p>
      <w:pPr/>
      <w:r/>
      <w:r>
        <w:rPr>
          <w:b/>
        </w:rPr>
        <w:t>Dane testowe</w:t>
      </w:r>
      <w:r/>
    </w:p>
    <w:p>
      <w:pPr/>
      <w:r>
        <w:t>Przygotowano comprehensive test dataset składający się z rzeczywistych scenariuszy użytkowania oraz synthetic test cases:</w:t>
      </w:r>
    </w:p>
    <w:p>
      <w:pPr/>
      <w:r/>
      <w:r>
        <w:rPr>
          <w:b/>
        </w:rPr>
        <w:t>Knowledge Base:</w:t>
      </w:r>
      <w:r/>
    </w:p>
    <w:p>
      <w:pPr>
        <w:pStyle w:val="ListBullet"/>
        <w:ind w:firstLine="0" w:left="567"/>
      </w:pPr>
      <w:r>
        <w:t>**1,115 dokumentów** z dokumentacji Comarch ERP XL</w:t>
      </w:r>
    </w:p>
    <w:p>
      <w:pPr>
        <w:pStyle w:val="ListBullet"/>
        <w:ind w:firstLine="0" w:left="567"/>
      </w:pPr>
      <w:r>
        <w:t>**5,458 chunks** po indeksowaniu semantic</w:t>
      </w:r>
    </w:p>
    <w:p>
      <w:pPr>
        <w:pStyle w:val="ListBullet"/>
        <w:ind w:firstLine="0" w:left="567"/>
      </w:pPr>
      <w:r>
        <w:t>**145.3 MB** całkowitego contentu</w:t>
      </w:r>
    </w:p>
    <w:p>
      <w:pPr>
        <w:pStyle w:val="ListBullet"/>
        <w:ind w:firstLine="0" w:left="567"/>
      </w:pPr>
      <w:r>
        <w:t>**98% coverage** dostępnej dokumentacji help</w:t>
      </w:r>
    </w:p>
    <w:p>
      <w:pPr/>
      <w:r/>
      <w:r>
        <w:rPr>
          <w:b/>
        </w:rPr>
        <w:t>Test Queries:</w:t>
      </w:r>
      <w:r/>
    </w:p>
    <w:p>
      <w:pPr>
        <w:pStyle w:val="ListBullet"/>
        <w:ind w:firstLine="0" w:left="567"/>
      </w:pPr>
      <w:r>
        <w:t>**2,500 zapytań** w języku polskim dotyczących ERP</w:t>
      </w:r>
    </w:p>
    <w:p>
      <w:pPr>
        <w:pStyle w:val="ListBullet"/>
        <w:ind w:firstLine="0" w:left="567"/>
      </w:pPr>
      <w:r>
        <w:t>**15 kategorii** tematycznych (konfiguracja, troubleshooting, procesów biznesowych)</w:t>
      </w:r>
    </w:p>
    <w:p>
      <w:pPr>
        <w:pStyle w:val="ListBullet"/>
        <w:ind w:firstLine="0" w:left="567"/>
      </w:pPr>
      <w:r>
        <w:t>**3 poziomy złożoności** (podstawowe, średnie, zaawansowane)</w:t>
      </w:r>
    </w:p>
    <w:p>
      <w:pPr>
        <w:pStyle w:val="ListBullet"/>
        <w:ind w:firstLine="0" w:left="567"/>
      </w:pPr>
      <w:r>
        <w:t>**Ground truth** annotations dla 500 selected queries</w:t>
      </w:r>
    </w:p>
    <w:p>
      <w:pPr>
        <w:pStyle w:val="Heading3"/>
      </w:pPr>
      <w:r>
        <w:t>6.1.2 Metryki ewaluacji</w:t>
      </w:r>
    </w:p>
    <w:p>
      <w:pPr/>
      <w:r/>
      <w:r>
        <w:rPr>
          <w:b/>
        </w:rPr>
        <w:t>Metryki wydajnościowe</w:t>
      </w:r>
      <w:r/>
    </w:p>
    <w:p>
      <w:pPr/>
      <w:r>
        <w:t>System został oceniony według standardowych metryk wydajności systemów enterprise:</w:t>
      </w:r>
    </w:p>
    <w:p>
      <w:pPr/>
      <w:r/>
      <w:r>
        <w:rPr>
          <w:b/>
        </w:rPr>
        <w:t>Response Time Metrics:</w:t>
      </w:r>
      <w:r/>
    </w:p>
    <w:p>
      <w:pPr>
        <w:pStyle w:val="ListBullet"/>
        <w:ind w:firstLine="0" w:left="567"/>
      </w:pPr>
      <w:r>
        <w:t>**Mean Response Time** - średni czas odpowiedzi dla wszystkich zapytań</w:t>
      </w:r>
    </w:p>
    <w:p>
      <w:pPr>
        <w:pStyle w:val="ListBullet"/>
        <w:ind w:firstLine="0" w:left="567"/>
      </w:pPr>
      <w:r>
        <w:t>**P95 Response Time** - 95. percentyl czasu odpowiedzi</w:t>
      </w:r>
    </w:p>
    <w:p>
      <w:pPr>
        <w:pStyle w:val="ListBullet"/>
        <w:ind w:firstLine="0" w:left="567"/>
      </w:pPr>
      <w:r>
        <w:t>**P99 Response Time** - 99. percentyl czasu odpowiedzi</w:t>
      </w:r>
    </w:p>
    <w:p>
      <w:pPr>
        <w:pStyle w:val="ListBullet"/>
        <w:ind w:firstLine="0" w:left="567"/>
      </w:pPr>
      <w:r>
        <w:t>**Timeout Rate** - procent zapytań przekraczających 30s timeout</w:t>
      </w:r>
    </w:p>
    <w:p>
      <w:pPr/>
      <w:r/>
      <w:r>
        <w:rPr>
          <w:b/>
        </w:rPr>
        <w:t>Throughput Metrics:</w:t>
      </w:r>
      <w:r/>
    </w:p>
    <w:p>
      <w:pPr>
        <w:pStyle w:val="ListBullet"/>
        <w:ind w:firstLine="0" w:left="567"/>
      </w:pPr>
      <w:r>
        <w:t>**Queries Per Second (QPS)** - liczba zapytań obsłużonych na sekundę</w:t>
      </w:r>
    </w:p>
    <w:p>
      <w:pPr>
        <w:pStyle w:val="ListBullet"/>
        <w:ind w:firstLine="0" w:left="567"/>
      </w:pPr>
      <w:r>
        <w:t>**Concurrent Users** - maksymalna liczba jednoczesnych użytkowników</w:t>
      </w:r>
    </w:p>
    <w:p>
      <w:pPr>
        <w:pStyle w:val="ListBullet"/>
        <w:ind w:firstLine="0" w:left="567"/>
      </w:pPr>
      <w:r>
        <w:t>**Request Success Rate** - procent pomyślnie obsłużonych zapytań</w:t>
      </w:r>
    </w:p>
    <w:p>
      <w:pPr>
        <w:pStyle w:val="ListBullet"/>
        <w:ind w:firstLine="0" w:left="567"/>
      </w:pPr>
      <w:r>
        <w:t>**Error Rate** - procent zapytań zakończonych błędem</w:t>
      </w:r>
    </w:p>
    <w:p>
      <w:pPr/>
      <w:r/>
      <w:r>
        <w:rPr>
          <w:b/>
        </w:rPr>
        <w:t>Resource Utilization:</w:t>
      </w:r>
      <w:r/>
    </w:p>
    <w:p>
      <w:pPr>
        <w:pStyle w:val="ListBullet"/>
        <w:ind w:firstLine="0" w:left="567"/>
      </w:pPr>
      <w:r>
        <w:t>**CPU Usage** - wykorzystanie procesora pod obciążeniem</w:t>
      </w:r>
    </w:p>
    <w:p>
      <w:pPr>
        <w:pStyle w:val="ListBullet"/>
        <w:ind w:firstLine="0" w:left="567"/>
      </w:pPr>
      <w:r>
        <w:t>**Memory Usage** - zużycie pamięci RAM</w:t>
      </w:r>
    </w:p>
    <w:p>
      <w:pPr>
        <w:pStyle w:val="ListBullet"/>
        <w:ind w:firstLine="0" w:left="567"/>
      </w:pPr>
      <w:r>
        <w:t>**Disk I/O** - operacje dyskowe na sekundę</w:t>
      </w:r>
    </w:p>
    <w:p>
      <w:pPr>
        <w:pStyle w:val="ListBullet"/>
        <w:ind w:firstLine="0" w:left="567"/>
      </w:pPr>
      <w:r>
        <w:t>**Network Bandwidth** - przepustowość sieciowa</w:t>
      </w:r>
    </w:p>
    <w:p>
      <w:pPr/>
      <w:r/>
      <w:r>
        <w:rPr>
          <w:b/>
        </w:rPr>
        <w:t>Metryki jakości RAG</w:t>
      </w:r>
      <w:r/>
    </w:p>
    <w:p>
      <w:pPr/>
      <w:r>
        <w:t>Jakość systemu RAG została oceniona przy użyciu specializowanych metryk dla information retrieval oraz text generation:</w:t>
      </w:r>
    </w:p>
    <w:p>
      <w:pPr/>
      <w:r/>
      <w:r>
        <w:rPr>
          <w:b/>
        </w:rPr>
        <w:t>Retrieval Quality:</w:t>
      </w:r>
      <w:r/>
    </w:p>
    <w:p>
      <w:pPr>
        <w:pStyle w:val="ListBullet"/>
        <w:ind w:firstLine="0" w:left="567"/>
      </w:pPr>
      <w:r>
        <w:t>**Precision@k** - precyzja wyszukiwania dla k najlepszych wyników</w:t>
      </w:r>
    </w:p>
    <w:p>
      <w:pPr>
        <w:pStyle w:val="ListBullet"/>
        <w:ind w:firstLine="0" w:left="567"/>
      </w:pPr>
      <w:r>
        <w:t>**Recall@k** - kompletność wyszukiwania dla k najlepszych wyników</w:t>
      </w:r>
    </w:p>
    <w:p>
      <w:pPr>
        <w:pStyle w:val="ListBullet"/>
        <w:ind w:firstLine="0" w:left="567"/>
      </w:pPr>
      <w:r>
        <w:t>**MRR (Mean Reciprocal Rank)** - średnia odwrotność rangi pierwszego relevantnego rezultatu</w:t>
      </w:r>
    </w:p>
    <w:p>
      <w:pPr>
        <w:pStyle w:val="ListBullet"/>
        <w:ind w:firstLine="0" w:left="567"/>
      </w:pPr>
      <w:r>
        <w:t>**NDCG (Normalized Discounted Cumulative Gain)** - znormalizowany skumulowany zysk z dyskontowaniem</w:t>
      </w:r>
    </w:p>
    <w:p>
      <w:pPr/>
      <w:r/>
      <w:r>
        <w:rPr>
          <w:b/>
        </w:rPr>
        <w:t>Generation Quality:</w:t>
      </w:r>
      <w:r/>
    </w:p>
    <w:p>
      <w:pPr>
        <w:pStyle w:val="ListBullet"/>
        <w:ind w:firstLine="0" w:left="567"/>
      </w:pPr>
      <w:r>
        <w:t>**BLEU Score** - podobieństwo do reference answers</w:t>
      </w:r>
    </w:p>
    <w:p>
      <w:pPr>
        <w:pStyle w:val="ListBullet"/>
        <w:ind w:firstLine="0" w:left="567"/>
      </w:pPr>
      <w:r>
        <w:t>**ROUGE Score** - overlap n-gramów z golden standard</w:t>
      </w:r>
    </w:p>
    <w:p>
      <w:pPr>
        <w:pStyle w:val="ListBullet"/>
        <w:ind w:firstLine="0" w:left="567"/>
      </w:pPr>
      <w:r>
        <w:t>**BERTScore** - semantic similarity using BERT embeddings</w:t>
      </w:r>
    </w:p>
    <w:p>
      <w:pPr>
        <w:pStyle w:val="ListBullet"/>
        <w:ind w:firstLine="0" w:left="567"/>
      </w:pPr>
      <w:r>
        <w:t>**Human Evaluation** - manual assessment przez ekspertów ERP</w:t>
      </w:r>
    </w:p>
    <w:p>
      <w:pPr/>
      <w:r/>
      <w:r>
        <w:rPr>
          <w:b/>
        </w:rPr>
        <w:t>Confidence Calibration:</w:t>
      </w:r>
      <w:r/>
    </w:p>
    <w:p>
      <w:pPr>
        <w:pStyle w:val="ListBullet"/>
        <w:ind w:firstLine="0" w:left="567"/>
      </w:pPr>
      <w:r>
        <w:t>**Confidence Accuracy** - korelacja między confidence score a actual accuracy</w:t>
      </w:r>
    </w:p>
    <w:p>
      <w:pPr>
        <w:pStyle w:val="ListBullet"/>
        <w:ind w:firstLine="0" w:left="567"/>
      </w:pPr>
      <w:r>
        <w:t>**Calibration Error** - różnica między predicted i actual confidence</w:t>
      </w:r>
    </w:p>
    <w:p>
      <w:pPr>
        <w:pStyle w:val="ListBullet"/>
        <w:ind w:firstLine="0" w:left="567"/>
      </w:pPr>
      <w:r>
        <w:t>**Coverage** - procent queries gdzie system osiąga target confidence</w:t>
      </w:r>
    </w:p>
    <w:p>
      <w:pPr>
        <w:pStyle w:val="ListBullet"/>
        <w:ind w:firstLine="0" w:left="567"/>
      </w:pPr>
      <w:r>
        <w:t>**Selective Accuracy** - accuracy dla queries z confidence &gt; threshold</w:t>
      </w:r>
    </w:p>
    <w:p>
      <w:pPr>
        <w:pStyle w:val="Heading3"/>
      </w:pPr>
      <w:r>
        <w:t>6.1.3 Grupa testowa</w:t>
      </w:r>
    </w:p>
    <w:p>
      <w:pPr/>
      <w:r/>
      <w:r>
        <w:rPr>
          <w:b/>
        </w:rPr>
        <w:t>Charakterystyka uczestników</w:t>
      </w:r>
      <w:r/>
    </w:p>
    <w:p>
      <w:pPr/>
      <w:r>
        <w:t>Do badania zaangażowano 20 ekspertów z branży ERP reprezentujących różne profile użytkowników:</w:t>
      </w:r>
    </w:p>
    <w:p>
      <w:pPr/>
      <w:r/>
      <w:r>
        <w:rPr>
          <w:b/>
        </w:rPr>
        <w:t>Konsultanci ERP (8 osób):</w:t>
      </w:r>
      <w:r/>
    </w:p>
    <w:p>
      <w:pPr>
        <w:pStyle w:val="ListBullet"/>
        <w:ind w:firstLine="0" w:left="567"/>
      </w:pPr>
      <w:r>
        <w:t>Doświadczenie: 5-15 lat w projektach wdrożeniowych</w:t>
      </w:r>
    </w:p>
    <w:p>
      <w:pPr>
        <w:pStyle w:val="ListBullet"/>
        <w:ind w:firstLine="0" w:left="567"/>
      </w:pPr>
      <w:r>
        <w:t>Specjalizacja: Comarch ERP XL, SAP, Microsoft Dynamics</w:t>
      </w:r>
    </w:p>
    <w:p>
      <w:pPr>
        <w:pStyle w:val="ListBullet"/>
        <w:ind w:firstLine="0" w:left="567"/>
      </w:pPr>
      <w:r>
        <w:t>Role: Lead consultants, solution architects, technical consultants</w:t>
      </w:r>
    </w:p>
    <w:p>
      <w:pPr>
        <w:pStyle w:val="ListBullet"/>
        <w:ind w:firstLine="0" w:left="567"/>
      </w:pPr>
      <w:r>
        <w:t>Branże: produkcja, handel, usługi finansowe</w:t>
      </w:r>
    </w:p>
    <w:p>
      <w:pPr/>
      <w:r/>
      <w:r>
        <w:rPr>
          <w:b/>
        </w:rPr>
        <w:t>Specjaliści IT (6 osób):</w:t>
      </w:r>
      <w:r/>
    </w:p>
    <w:p>
      <w:pPr>
        <w:pStyle w:val="ListBullet"/>
        <w:ind w:firstLine="0" w:left="567"/>
      </w:pPr>
      <w:r>
        <w:t>Doświadczenie: 3-12 lat w systemach enterprise</w:t>
      </w:r>
    </w:p>
    <w:p>
      <w:pPr>
        <w:pStyle w:val="ListBullet"/>
        <w:ind w:firstLine="0" w:left="567"/>
      </w:pPr>
      <w:r>
        <w:t>Kompetencje: integracje systemowe, administracja baz danych, DevOps</w:t>
      </w:r>
    </w:p>
    <w:p>
      <w:pPr>
        <w:pStyle w:val="ListBullet"/>
        <w:ind w:firstLine="0" w:left="567"/>
      </w:pPr>
      <w:r>
        <w:t>Certyfikaty: Microsoft, Oracle, Linux professional</w:t>
      </w:r>
    </w:p>
    <w:p>
      <w:pPr>
        <w:pStyle w:val="ListBullet"/>
        <w:ind w:firstLine="0" w:left="567"/>
      </w:pPr>
      <w:r>
        <w:t>Obszary: infrastruktura IT, cybersecurity, cloud computing</w:t>
      </w:r>
    </w:p>
    <w:p>
      <w:pPr/>
      <w:r/>
      <w:r>
        <w:rPr>
          <w:b/>
        </w:rPr>
        <w:t>Business Analysts (6 osób):</w:t>
      </w:r>
      <w:r/>
    </w:p>
    <w:p>
      <w:pPr>
        <w:pStyle w:val="ListBullet"/>
        <w:ind w:firstLine="0" w:left="567"/>
      </w:pPr>
      <w:r>
        <w:t>Doświadczenie: 4-10 lat w analizie procesów biznesowych</w:t>
      </w:r>
    </w:p>
    <w:p>
      <w:pPr>
        <w:pStyle w:val="ListBullet"/>
        <w:ind w:firstLine="0" w:left="567"/>
      </w:pPr>
      <w:r>
        <w:t>Specjalizacja: optymalizacja procesów, change management, user training</w:t>
      </w:r>
    </w:p>
    <w:p>
      <w:pPr>
        <w:pStyle w:val="ListBullet"/>
        <w:ind w:firstLine="0" w:left="567"/>
      </w:pPr>
      <w:r>
        <w:t>Branże: e-commerce, logistyka, produkcja</w:t>
      </w:r>
    </w:p>
    <w:p>
      <w:pPr>
        <w:pStyle w:val="ListBullet"/>
        <w:ind w:firstLine="0" w:left="567"/>
      </w:pPr>
      <w:r>
        <w:t>Kompetencje: BPMN, Lean Six Sigma, Agile methodologies</w:t>
      </w:r>
    </w:p>
    <w:p>
      <w:pPr/>
      <w:r/>
      <w:r>
        <w:rPr>
          <w:b/>
        </w:rPr>
        <w:t>Tabela 6.1.</w:t>
      </w:r>
      <w:r>
        <w:t xml:space="preserve"> Charakterystyka grupy testowej</w:t>
      </w:r>
    </w:p>
    <w:p>
      <w:pPr>
        <w:spacing w:before="240" w:after="120"/>
        <w:jc w:val="left"/>
      </w:pPr>
      <w:r>
        <w:rPr>
          <w:rFonts w:ascii="Times New Roman" w:hAnsi="Times New Roman"/>
          <w:b/>
          <w:sz w:val="24"/>
        </w:rPr>
        <w:t>Tabela 8.</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2351"/>
          </w:tcPr>
          <w:p>
            <w:pPr>
              <w:jc w:val="center"/>
            </w:pPr>
            <w:r>
              <w:rPr>
                <w:rFonts w:ascii="Times New Roman" w:hAnsi="Times New Roman"/>
                <w:b/>
                <w:sz w:val="20"/>
              </w:rPr>
              <w:t>Kategoria</w:t>
            </w:r>
          </w:p>
        </w:tc>
        <w:tc>
          <w:tcPr>
            <w:tcW w:type="dxa" w:w="2351"/>
          </w:tcPr>
          <w:p>
            <w:pPr>
              <w:jc w:val="center"/>
            </w:pPr>
            <w:r>
              <w:rPr>
                <w:rFonts w:ascii="Times New Roman" w:hAnsi="Times New Roman"/>
                <w:b/>
                <w:sz w:val="20"/>
              </w:rPr>
              <w:t>Liczba</w:t>
            </w:r>
          </w:p>
        </w:tc>
        <w:tc>
          <w:tcPr>
            <w:tcW w:type="dxa" w:w="2351"/>
          </w:tcPr>
          <w:p>
            <w:pPr>
              <w:jc w:val="center"/>
            </w:pPr>
            <w:r>
              <w:rPr>
                <w:rFonts w:ascii="Times New Roman" w:hAnsi="Times New Roman"/>
                <w:b/>
                <w:sz w:val="20"/>
              </w:rPr>
              <w:t>Średnie doświadczenie</w:t>
            </w:r>
          </w:p>
        </w:tc>
        <w:tc>
          <w:tcPr>
            <w:tcW w:type="dxa" w:w="2351"/>
          </w:tcPr>
          <w:p>
            <w:pPr>
              <w:jc w:val="center"/>
            </w:pPr>
            <w:r>
              <w:rPr>
                <w:rFonts w:ascii="Times New Roman" w:hAnsi="Times New Roman"/>
                <w:b/>
                <w:sz w:val="20"/>
              </w:rPr>
              <w:t>Główne kompetencje</w:t>
            </w:r>
          </w:p>
        </w:tc>
      </w:tr>
      <w:tr>
        <w:tc>
          <w:tcPr>
            <w:tcW w:type="dxa" w:w="2351"/>
          </w:tcPr>
          <w:p>
            <w:pPr>
              <w:jc w:val="left"/>
            </w:pPr>
            <w:r>
              <w:rPr>
                <w:rFonts w:ascii="Times New Roman" w:hAnsi="Times New Roman"/>
                <w:sz w:val="20"/>
              </w:rPr>
              <w:t>Konsultanci ERP</w:t>
            </w:r>
          </w:p>
        </w:tc>
        <w:tc>
          <w:tcPr>
            <w:tcW w:type="dxa" w:w="2351"/>
          </w:tcPr>
          <w:p>
            <w:pPr>
              <w:jc w:val="left"/>
            </w:pPr>
            <w:r>
              <w:rPr>
                <w:rFonts w:ascii="Times New Roman" w:hAnsi="Times New Roman"/>
                <w:sz w:val="20"/>
              </w:rPr>
              <w:t>8</w:t>
            </w:r>
          </w:p>
        </w:tc>
        <w:tc>
          <w:tcPr>
            <w:tcW w:type="dxa" w:w="2351"/>
          </w:tcPr>
          <w:p>
            <w:pPr>
              <w:jc w:val="left"/>
            </w:pPr>
            <w:r>
              <w:rPr>
                <w:rFonts w:ascii="Times New Roman" w:hAnsi="Times New Roman"/>
                <w:sz w:val="20"/>
              </w:rPr>
              <w:t>8.5 lat</w:t>
            </w:r>
          </w:p>
        </w:tc>
        <w:tc>
          <w:tcPr>
            <w:tcW w:type="dxa" w:w="2351"/>
          </w:tcPr>
          <w:p>
            <w:pPr>
              <w:jc w:val="left"/>
            </w:pPr>
            <w:r>
              <w:rPr>
                <w:rFonts w:ascii="Times New Roman" w:hAnsi="Times New Roman"/>
                <w:sz w:val="20"/>
              </w:rPr>
              <w:t>Comarch ERP XL, SAP, wdrożenia</w:t>
            </w:r>
          </w:p>
        </w:tc>
      </w:tr>
      <w:tr>
        <w:tc>
          <w:tcPr>
            <w:tcW w:type="dxa" w:w="2351"/>
          </w:tcPr>
          <w:p>
            <w:pPr>
              <w:jc w:val="left"/>
            </w:pPr>
            <w:r>
              <w:rPr>
                <w:rFonts w:ascii="Times New Roman" w:hAnsi="Times New Roman"/>
                <w:sz w:val="20"/>
              </w:rPr>
              <w:t>Specjaliści IT</w:t>
            </w:r>
          </w:p>
        </w:tc>
        <w:tc>
          <w:tcPr>
            <w:tcW w:type="dxa" w:w="2351"/>
          </w:tcPr>
          <w:p>
            <w:pPr>
              <w:jc w:val="left"/>
            </w:pPr>
            <w:r>
              <w:rPr>
                <w:rFonts w:ascii="Times New Roman" w:hAnsi="Times New Roman"/>
                <w:sz w:val="20"/>
              </w:rPr>
              <w:t>6</w:t>
            </w:r>
          </w:p>
        </w:tc>
        <w:tc>
          <w:tcPr>
            <w:tcW w:type="dxa" w:w="2351"/>
          </w:tcPr>
          <w:p>
            <w:pPr>
              <w:jc w:val="left"/>
            </w:pPr>
            <w:r>
              <w:rPr>
                <w:rFonts w:ascii="Times New Roman" w:hAnsi="Times New Roman"/>
                <w:sz w:val="20"/>
              </w:rPr>
              <w:t>7.2 lat</w:t>
            </w:r>
          </w:p>
        </w:tc>
        <w:tc>
          <w:tcPr>
            <w:tcW w:type="dxa" w:w="2351"/>
          </w:tcPr>
          <w:p>
            <w:pPr>
              <w:jc w:val="left"/>
            </w:pPr>
            <w:r>
              <w:rPr>
                <w:rFonts w:ascii="Times New Roman" w:hAnsi="Times New Roman"/>
                <w:sz w:val="20"/>
              </w:rPr>
              <w:t>Integracje, bazy danych, DevOps</w:t>
            </w:r>
          </w:p>
        </w:tc>
      </w:tr>
      <w:tr>
        <w:tc>
          <w:tcPr>
            <w:tcW w:type="dxa" w:w="2351"/>
          </w:tcPr>
          <w:p>
            <w:pPr>
              <w:jc w:val="left"/>
            </w:pPr>
            <w:r>
              <w:rPr>
                <w:rFonts w:ascii="Times New Roman" w:hAnsi="Times New Roman"/>
                <w:sz w:val="20"/>
              </w:rPr>
              <w:t>Business Analysts</w:t>
            </w:r>
          </w:p>
        </w:tc>
        <w:tc>
          <w:tcPr>
            <w:tcW w:type="dxa" w:w="2351"/>
          </w:tcPr>
          <w:p>
            <w:pPr>
              <w:jc w:val="left"/>
            </w:pPr>
            <w:r>
              <w:rPr>
                <w:rFonts w:ascii="Times New Roman" w:hAnsi="Times New Roman"/>
                <w:sz w:val="20"/>
              </w:rPr>
              <w:t>6</w:t>
            </w:r>
          </w:p>
        </w:tc>
        <w:tc>
          <w:tcPr>
            <w:tcW w:type="dxa" w:w="2351"/>
          </w:tcPr>
          <w:p>
            <w:pPr>
              <w:jc w:val="left"/>
            </w:pPr>
            <w:r>
              <w:rPr>
                <w:rFonts w:ascii="Times New Roman" w:hAnsi="Times New Roman"/>
                <w:sz w:val="20"/>
              </w:rPr>
              <w:t>6.8 lat</w:t>
            </w:r>
          </w:p>
        </w:tc>
        <w:tc>
          <w:tcPr>
            <w:tcW w:type="dxa" w:w="2351"/>
          </w:tcPr>
          <w:p>
            <w:pPr>
              <w:jc w:val="left"/>
            </w:pPr>
            <w:r>
              <w:rPr>
                <w:rFonts w:ascii="Times New Roman" w:hAnsi="Times New Roman"/>
                <w:sz w:val="20"/>
              </w:rPr>
              <w:t>Procesy biznesowe, optymalizacja</w:t>
            </w:r>
          </w:p>
        </w:tc>
      </w:tr>
      <w:tr>
        <w:tc>
          <w:tcPr>
            <w:tcW w:type="dxa" w:w="2351"/>
          </w:tcPr>
          <w:p>
            <w:pPr>
              <w:jc w:val="left"/>
            </w:pPr>
            <w:r>
              <w:rPr>
                <w:rFonts w:ascii="Times New Roman" w:hAnsi="Times New Roman"/>
                <w:sz w:val="20"/>
              </w:rPr>
              <w:t>**TOTAL**</w:t>
            </w:r>
          </w:p>
        </w:tc>
        <w:tc>
          <w:tcPr>
            <w:tcW w:type="dxa" w:w="2351"/>
          </w:tcPr>
          <w:p>
            <w:pPr>
              <w:jc w:val="left"/>
            </w:pPr>
            <w:r>
              <w:rPr>
                <w:rFonts w:ascii="Times New Roman" w:hAnsi="Times New Roman"/>
                <w:sz w:val="20"/>
              </w:rPr>
              <w:t>**20**</w:t>
            </w:r>
          </w:p>
        </w:tc>
        <w:tc>
          <w:tcPr>
            <w:tcW w:type="dxa" w:w="2351"/>
          </w:tcPr>
          <w:p>
            <w:pPr>
              <w:jc w:val="left"/>
            </w:pPr>
            <w:r>
              <w:rPr>
                <w:rFonts w:ascii="Times New Roman" w:hAnsi="Times New Roman"/>
                <w:sz w:val="20"/>
              </w:rPr>
              <w:t>**7.6 lat**</w:t>
            </w:r>
          </w:p>
        </w:tc>
        <w:tc>
          <w:tcPr>
            <w:tcW w:type="dxa" w:w="2351"/>
          </w:tcPr>
          <w:p>
            <w:pPr>
              <w:jc w:val="left"/>
            </w:pPr>
            <w:r>
              <w:rPr>
                <w:rFonts w:ascii="Times New Roman" w:hAnsi="Times New Roman"/>
                <w:sz w:val="20"/>
              </w:rPr>
              <w:t>**Cross-functional expertise**</w:t>
            </w:r>
          </w:p>
        </w:tc>
      </w:tr>
    </w:tbl>
    <w:p>
      <w:pPr>
        <w:spacing w:before="60" w:after="240"/>
        <w:jc w:val="left"/>
      </w:pPr>
      <w:r>
        <w:rPr>
          <w:rFonts w:ascii="Times New Roman" w:hAnsi="Times New Roman"/>
          <w:i/>
          <w:sz w:val="18"/>
        </w:rPr>
        <w:t>Źródło: Opracowanie własne</w:t>
      </w:r>
    </w:p>
    <w:p>
      <w:pPr/>
      <w:r/>
      <w:r>
        <w:rPr>
          <w:i/>
        </w:rPr>
        <w:t>Źródło: Survey danych uczestników badania</w:t>
      </w:r>
      <w:r/>
    </w:p>
    <w:p>
      <w:pPr>
        <w:pStyle w:val="Heading3"/>
      </w:pPr>
      <w:r>
        <w:t>6.1.4 Scenariusze testowe</w:t>
      </w:r>
    </w:p>
    <w:p>
      <w:pPr/>
      <w:r/>
      <w:r>
        <w:rPr>
          <w:b/>
        </w:rPr>
        <w:t>Kategorie scenariuszy</w:t>
      </w:r>
      <w:r/>
    </w:p>
    <w:p>
      <w:pPr/>
      <w:r>
        <w:t>Opracowano comprehensive test scenarios pokrywające typical use cases w środowisku ERP:</w:t>
      </w:r>
    </w:p>
    <w:p>
      <w:pPr/>
      <w:r/>
      <w:r>
        <w:rPr>
          <w:b/>
        </w:rPr>
        <w:t>S1: Information Retrieval (40% testów)</w:t>
      </w:r>
      <w:r/>
    </w:p>
    <w:p>
      <w:pPr>
        <w:pStyle w:val="ListBullet"/>
        <w:ind w:firstLine="0" w:left="567"/>
      </w:pPr>
      <w:r>
        <w:t>Wyszukiwanie procedur konfiguracyjnych</w:t>
      </w:r>
    </w:p>
    <w:p>
      <w:pPr>
        <w:pStyle w:val="ListBullet"/>
        <w:ind w:firstLine="0" w:left="567"/>
      </w:pPr>
      <w:r>
        <w:t>Dostęp do dokumentacji technicznej</w:t>
      </w:r>
    </w:p>
    <w:p>
      <w:pPr>
        <w:pStyle w:val="ListBullet"/>
        <w:ind w:firstLine="0" w:left="567"/>
      </w:pPr>
      <w:r>
        <w:t>FAQ i troubleshooting guides</w:t>
      </w:r>
    </w:p>
    <w:p>
      <w:pPr>
        <w:pStyle w:val="ListBullet"/>
        <w:ind w:firstLine="0" w:left="567"/>
      </w:pPr>
      <w:r>
        <w:t>Best practices i recommendations</w:t>
      </w:r>
    </w:p>
    <w:p>
      <w:pPr/>
      <w:r/>
      <w:r>
        <w:rPr>
          <w:b/>
        </w:rPr>
        <w:t>S2: Problem Solving (35% testów)</w:t>
      </w:r>
      <w:r/>
    </w:p>
    <w:p>
      <w:pPr>
        <w:pStyle w:val="ListBullet"/>
        <w:ind w:firstLine="0" w:left="567"/>
      </w:pPr>
      <w:r>
        <w:t>Diagnoza błędów systemowych</w:t>
      </w:r>
    </w:p>
    <w:p>
      <w:pPr>
        <w:pStyle w:val="ListBullet"/>
        <w:ind w:firstLine="0" w:left="567"/>
      </w:pPr>
      <w:r>
        <w:t>Rozwiązywanie problemów integracyjnych</w:t>
      </w:r>
    </w:p>
    <w:p>
      <w:pPr>
        <w:pStyle w:val="ListBullet"/>
        <w:ind w:firstLine="0" w:left="567"/>
      </w:pPr>
      <w:r>
        <w:t>Performance troubleshooting</w:t>
      </w:r>
    </w:p>
    <w:p>
      <w:pPr>
        <w:pStyle w:val="ListBullet"/>
        <w:ind w:firstLine="0" w:left="567"/>
      </w:pPr>
      <w:r>
        <w:t>Data migration issues</w:t>
      </w:r>
    </w:p>
    <w:p>
      <w:pPr/>
      <w:r/>
      <w:r>
        <w:rPr>
          <w:b/>
        </w:rPr>
        <w:t>S3: Process Optimization (15% testów)</w:t>
      </w:r>
      <w:r/>
    </w:p>
    <w:p>
      <w:pPr>
        <w:pStyle w:val="ListBullet"/>
        <w:ind w:firstLine="0" w:left="567"/>
      </w:pPr>
      <w:r>
        <w:t>Identyfikacja bottlenecks w procesach</w:t>
      </w:r>
    </w:p>
    <w:p>
      <w:pPr>
        <w:pStyle w:val="ListBullet"/>
        <w:ind w:firstLine="0" w:left="567"/>
      </w:pPr>
      <w:r>
        <w:t>Rekomendacje usprawnień workflow</w:t>
      </w:r>
    </w:p>
    <w:p>
      <w:pPr>
        <w:pStyle w:val="ListBullet"/>
        <w:ind w:firstLine="0" w:left="567"/>
      </w:pPr>
      <w:r>
        <w:t>Cost optimization opportunities</w:t>
      </w:r>
    </w:p>
    <w:p>
      <w:pPr>
        <w:pStyle w:val="ListBullet"/>
        <w:ind w:firstLine="0" w:left="567"/>
      </w:pPr>
      <w:r>
        <w:t>Change management guidance</w:t>
      </w:r>
    </w:p>
    <w:p>
      <w:pPr/>
      <w:r/>
      <w:r>
        <w:rPr>
          <w:b/>
        </w:rPr>
        <w:t>S4: Training &amp; Support (10% testów)</w:t>
      </w:r>
      <w:r/>
    </w:p>
    <w:p>
      <w:pPr>
        <w:pStyle w:val="ListBullet"/>
        <w:ind w:firstLine="0" w:left="567"/>
      </w:pPr>
      <w:r>
        <w:t>Generowanie materiałów szkoleniowych</w:t>
      </w:r>
    </w:p>
    <w:p>
      <w:pPr>
        <w:pStyle w:val="ListBullet"/>
        <w:ind w:firstLine="0" w:left="567"/>
      </w:pPr>
      <w:r>
        <w:t>User onboarding assistance</w:t>
      </w:r>
    </w:p>
    <w:p>
      <w:pPr>
        <w:pStyle w:val="ListBullet"/>
        <w:ind w:firstLine="0" w:left="567"/>
      </w:pPr>
      <w:r>
        <w:t>Feature explanations</w:t>
      </w:r>
    </w:p>
    <w:p>
      <w:pPr>
        <w:pStyle w:val="ListBullet"/>
        <w:ind w:firstLine="0" w:left="567"/>
      </w:pPr>
      <w:r>
        <w:t>System navigation help</w:t>
      </w:r>
    </w:p>
    <w:p>
      <w:pPr/>
      <w:r/>
      <w:r>
        <w:rPr>
          <w:b/>
        </w:rPr>
        <w:t>Przykładowe pytania testowe:</w:t>
      </w:r>
      <w:r/>
    </w:p>
    <w:p>
      <w:pPr/>
      <w:r/>
      <w:r>
        <w:rPr>
          <w:i/>
        </w:rPr>
        <w:t>Kategoria S1 - Information Retrieval:</w:t>
      </w:r>
      <w:r>
        <w:t xml:space="preserve"> "Jak skonfigurować automatyczne księgowania w module finansowym Comarch ERP XL dla firmy produkcyjnej?"</w:t>
      </w:r>
    </w:p>
    <w:p>
      <w:pPr/>
      <w:r/>
      <w:r>
        <w:rPr>
          <w:i/>
        </w:rPr>
        <w:t>Kategoria S2 - Problem Solving:</w:t>
      </w:r>
      <w:r>
        <w:t xml:space="preserve"> "System wyrzuca błąd 'Connection timeout' podczas synchronizacji danych z systemem zewnętrznym. Jak to naprawić?"</w:t>
      </w:r>
    </w:p>
    <w:p>
      <w:pPr/>
      <w:r/>
      <w:r>
        <w:rPr>
          <w:i/>
        </w:rPr>
        <w:t>Kategoria S3 - Process Optimization:</w:t>
      </w:r>
      <w:r>
        <w:t xml:space="preserve"> "Proces zatwierdzania faktur w naszej firmie trwa zbyt długo. Jakie są możliwości optymalizacji w Comarch ERP XL?"</w:t>
      </w:r>
    </w:p>
    <w:p>
      <w:pPr/>
      <w:r/>
      <w:r>
        <w:rPr>
          <w:i/>
        </w:rPr>
        <w:t>Kategoria S4 - Training &amp; Support:</w:t>
      </w:r>
      <w:r>
        <w:t xml:space="preserve"> "Potrzebuję przygotować materiał szkoleniowy dla nowych użytkowników modułu CRM. Jakie kluczowe funkcje powinienem omówić?"</w:t>
      </w:r>
    </w:p>
    <w:p>
      <w:pPr>
        <w:pStyle w:val="Heading2"/>
      </w:pPr>
      <w:r>
        <w:t>6.2 Scenariusze testowe</w:t>
      </w:r>
    </w:p>
    <w:p>
      <w:pPr/>
      <w:r>
        <w:t>Scenariusze testowe zostały opracowane na podstawie rzeczywistych przypadków użycia zidentyfikowanych podczas wywiadów z konsultantami ERP oraz analizy typowych problemów występujących w projektach wdrożeniowych. Każdy scenariusz został zaprojektowany w celu testowania określonych aspektów funkcjonalności systemu oraz weryfikacji konkretnych hipotez badawczych.</w:t>
      </w:r>
    </w:p>
    <w:p>
      <w:pPr>
        <w:pStyle w:val="Heading3"/>
      </w:pPr>
      <w:r>
        <w:t>6.2.1 Testy wydajnościowe</w:t>
      </w:r>
    </w:p>
    <w:p>
      <w:pPr/>
      <w:r/>
      <w:r>
        <w:rPr>
          <w:b/>
        </w:rPr>
        <w:t>Benchmark wydajności systemu RAG</w:t>
      </w:r>
      <w:r/>
    </w:p>
    <w:p>
      <w:pPr/>
      <w:r>
        <w:t>Przeprowadzono kompleksowe testy wydajności systemu w różnych warunkach obciążenia:</w:t>
      </w:r>
    </w:p>
    <w:p>
      <w:pPr/>
      <w:r/>
      <w:r>
        <w:rPr>
          <w:b/>
        </w:rPr>
        <w:t>Test obciążenia pojedynczego użytkownika:</w:t>
      </w:r>
      <w:r/>
    </w:p>
    <w:p>
      <w:pPr>
        <w:pStyle w:val="ListBullet"/>
        <w:ind w:firstLine="0" w:left="567"/>
      </w:pPr>
      <w:r>
        <w:t>**Cel:** Pomiar baseline performance systemu</w:t>
      </w:r>
    </w:p>
    <w:p>
      <w:pPr>
        <w:pStyle w:val="ListBullet"/>
        <w:ind w:firstLine="0" w:left="567"/>
      </w:pPr>
      <w:r>
        <w:t>**Metodyka:** 100 sekwencyjnych zapytań różnej złożoności</w:t>
      </w:r>
    </w:p>
    <w:p>
      <w:pPr>
        <w:pStyle w:val="ListBullet"/>
        <w:ind w:firstLine="0" w:left="567"/>
      </w:pPr>
      <w:r>
        <w:t>**Metryki:** Response time, memory usage, CPU utilization</w:t>
      </w:r>
    </w:p>
    <w:p>
      <w:pPr>
        <w:pStyle w:val="ListBullet"/>
        <w:ind w:firstLine="0" w:left="567"/>
      </w:pPr>
      <w:r>
        <w:t>**Wyniki:** Średni czas odpowiedzi 1.4s, 95% zapytań &lt; 3s</w:t>
      </w:r>
    </w:p>
    <w:p>
      <w:pPr/>
      <w:r/>
      <w:r>
        <w:rPr>
          <w:b/>
        </w:rPr>
        <w:t>Test obciążenia wieloużytkownikowego:</w:t>
      </w:r>
      <w:r/>
    </w:p>
    <w:p>
      <w:pPr>
        <w:pStyle w:val="ListBullet"/>
        <w:ind w:firstLine="0" w:left="567"/>
      </w:pPr>
      <w:r>
        <w:t>**Cel:** Weryfikacja skalowalności systemu</w:t>
      </w:r>
    </w:p>
    <w:p>
      <w:pPr>
        <w:pStyle w:val="ListBullet"/>
        <w:ind w:firstLine="0" w:left="567"/>
      </w:pPr>
      <w:r>
        <w:t>**Metodyka:** Symulacja 50 concurrent users przez 30 minut</w:t>
      </w:r>
    </w:p>
    <w:p>
      <w:pPr>
        <w:pStyle w:val="ListBullet"/>
        <w:ind w:firstLine="0" w:left="567"/>
      </w:pPr>
      <w:r>
        <w:t>**Wyniki:** Throughput 87 zapytań/minutę, degradacja wydajności &lt;5%</w:t>
      </w:r>
    </w:p>
    <w:p>
      <w:pPr/>
      <w:r/>
      <w:r>
        <w:rPr>
          <w:b/>
        </w:rPr>
        <w:t>Test stress testingu:</w:t>
      </w:r>
      <w:r/>
    </w:p>
    <w:p>
      <w:pPr>
        <w:pStyle w:val="ListBullet"/>
        <w:ind w:firstLine="0" w:left="567"/>
      </w:pPr>
      <w:r>
        <w:t>**Cel:** Identyfikacja limitów systemu</w:t>
      </w:r>
    </w:p>
    <w:p>
      <w:pPr>
        <w:pStyle w:val="ListBullet"/>
        <w:ind w:firstLine="0" w:left="567"/>
      </w:pPr>
      <w:r>
        <w:t>**Metodyka:** Stopniowe zwiększanie obciążenia do momentu degradacji</w:t>
      </w:r>
    </w:p>
    <w:p>
      <w:pPr>
        <w:pStyle w:val="ListBullet"/>
        <w:ind w:firstLine="0" w:left="567"/>
      </w:pPr>
      <w:r>
        <w:t>**Wyniki:** System stabilny do 150 concurrent users</w:t>
      </w:r>
    </w:p>
    <w:p>
      <w:pPr>
        <w:pStyle w:val="Heading3"/>
      </w:pPr>
      <w:r>
        <w:t>6.2.2 Testy jakości odpowiedzi</w:t>
      </w:r>
    </w:p>
    <w:p>
      <w:pPr/>
      <w:r/>
      <w:r>
        <w:rPr>
          <w:b/>
        </w:rPr>
        <w:t>Ewaluacja przez ekspertów domenowych</w:t>
      </w:r>
      <w:r/>
    </w:p>
    <w:p>
      <w:pPr/>
      <w:r>
        <w:t>Zespół 5 doświadczonych konsultantów ERP ocenił 500 odpowiedzi systemu według kryteriów:</w:t>
      </w:r>
    </w:p>
    <w:p>
      <w:pPr/>
      <w:r/>
      <w:r>
        <w:rPr>
          <w:b/>
        </w:rPr>
        <w:t>Tabela 6.2.</w:t>
      </w:r>
      <w:r>
        <w:t xml:space="preserve"> Wyniki oceny jakości odpowiedzi przez ekspertów</w:t>
      </w:r>
    </w:p>
    <w:p>
      <w:pPr>
        <w:spacing w:before="240" w:after="120"/>
        <w:jc w:val="left"/>
      </w:pPr>
      <w:r>
        <w:rPr>
          <w:rFonts w:ascii="Times New Roman" w:hAnsi="Times New Roman"/>
          <w:b/>
          <w:sz w:val="24"/>
        </w:rPr>
        <w:t>Tabela 9.</w:t>
      </w:r>
    </w:p>
    <w:tbl>
      <w:tblPr>
        <w:tblStyle w:val="TableGrid"/>
        <w:tblW w:type="auto" w:w="0"/>
        <w:jc w:val="center"/>
        <w:tblLook w:firstColumn="1" w:firstRow="1" w:lastColumn="0" w:lastRow="0" w:noHBand="0" w:noVBand="1" w:val="04A0"/>
      </w:tblPr>
      <w:tblGrid>
        <w:gridCol w:w="1567"/>
        <w:gridCol w:w="1567"/>
        <w:gridCol w:w="1567"/>
        <w:gridCol w:w="1567"/>
        <w:gridCol w:w="1567"/>
        <w:gridCol w:w="1567"/>
      </w:tblGrid>
      <w:tr>
        <w:tc>
          <w:tcPr>
            <w:tcW w:type="dxa" w:w="1567"/>
          </w:tcPr>
          <w:p>
            <w:pPr>
              <w:jc w:val="center"/>
            </w:pPr>
            <w:r>
              <w:rPr>
                <w:rFonts w:ascii="Times New Roman" w:hAnsi="Times New Roman"/>
                <w:b/>
                <w:sz w:val="20"/>
              </w:rPr>
              <w:t>Kategoria</w:t>
            </w:r>
          </w:p>
        </w:tc>
        <w:tc>
          <w:tcPr>
            <w:tcW w:type="dxa" w:w="1567"/>
          </w:tcPr>
          <w:p>
            <w:pPr>
              <w:jc w:val="center"/>
            </w:pPr>
            <w:r>
              <w:rPr>
                <w:rFonts w:ascii="Times New Roman" w:hAnsi="Times New Roman"/>
                <w:b/>
                <w:sz w:val="20"/>
              </w:rPr>
              <w:t>Liczba zapytań</w:t>
            </w:r>
          </w:p>
        </w:tc>
        <w:tc>
          <w:tcPr>
            <w:tcW w:type="dxa" w:w="1567"/>
          </w:tcPr>
          <w:p>
            <w:pPr>
              <w:jc w:val="center"/>
            </w:pPr>
            <w:r>
              <w:rPr>
                <w:rFonts w:ascii="Times New Roman" w:hAnsi="Times New Roman"/>
                <w:b/>
                <w:sz w:val="20"/>
              </w:rPr>
              <w:t>Accuracy</w:t>
            </w:r>
          </w:p>
        </w:tc>
        <w:tc>
          <w:tcPr>
            <w:tcW w:type="dxa" w:w="1567"/>
          </w:tcPr>
          <w:p>
            <w:pPr>
              <w:jc w:val="center"/>
            </w:pPr>
            <w:r>
              <w:rPr>
                <w:rFonts w:ascii="Times New Roman" w:hAnsi="Times New Roman"/>
                <w:b/>
                <w:sz w:val="20"/>
              </w:rPr>
              <w:t>Completeness</w:t>
            </w:r>
          </w:p>
        </w:tc>
        <w:tc>
          <w:tcPr>
            <w:tcW w:type="dxa" w:w="1567"/>
          </w:tcPr>
          <w:p>
            <w:pPr>
              <w:jc w:val="center"/>
            </w:pPr>
            <w:r>
              <w:rPr>
                <w:rFonts w:ascii="Times New Roman" w:hAnsi="Times New Roman"/>
                <w:b/>
                <w:sz w:val="20"/>
              </w:rPr>
              <w:t>Relevance</w:t>
            </w:r>
          </w:p>
        </w:tc>
        <w:tc>
          <w:tcPr>
            <w:tcW w:type="dxa" w:w="1567"/>
          </w:tcPr>
          <w:p>
            <w:pPr>
              <w:jc w:val="center"/>
            </w:pPr>
            <w:r>
              <w:rPr>
                <w:rFonts w:ascii="Times New Roman" w:hAnsi="Times New Roman"/>
                <w:b/>
                <w:sz w:val="20"/>
              </w:rPr>
              <w:t>Średnia ocena</w:t>
            </w:r>
          </w:p>
        </w:tc>
      </w:tr>
      <w:tr>
        <w:tc>
          <w:tcPr>
            <w:tcW w:type="dxa" w:w="1567"/>
          </w:tcPr>
          <w:p>
            <w:pPr>
              <w:jc w:val="left"/>
            </w:pPr>
            <w:r>
              <w:rPr>
                <w:rFonts w:ascii="Times New Roman" w:hAnsi="Times New Roman"/>
                <w:sz w:val="20"/>
              </w:rPr>
              <w:t>Konfiguracja</w:t>
            </w:r>
          </w:p>
        </w:tc>
        <w:tc>
          <w:tcPr>
            <w:tcW w:type="dxa" w:w="1567"/>
          </w:tcPr>
          <w:p>
            <w:pPr>
              <w:jc w:val="left"/>
            </w:pPr>
            <w:r>
              <w:rPr>
                <w:rFonts w:ascii="Times New Roman" w:hAnsi="Times New Roman"/>
                <w:sz w:val="20"/>
              </w:rPr>
              <w:t>150</w:t>
            </w:r>
          </w:p>
        </w:tc>
        <w:tc>
          <w:tcPr>
            <w:tcW w:type="dxa" w:w="1567"/>
          </w:tcPr>
          <w:p>
            <w:pPr>
              <w:jc w:val="left"/>
            </w:pPr>
            <w:r>
              <w:rPr>
                <w:rFonts w:ascii="Times New Roman" w:hAnsi="Times New Roman"/>
                <w:sz w:val="20"/>
              </w:rPr>
              <w:t>91%</w:t>
            </w:r>
          </w:p>
        </w:tc>
        <w:tc>
          <w:tcPr>
            <w:tcW w:type="dxa" w:w="1567"/>
          </w:tcPr>
          <w:p>
            <w:pPr>
              <w:jc w:val="left"/>
            </w:pPr>
            <w:r>
              <w:rPr>
                <w:rFonts w:ascii="Times New Roman" w:hAnsi="Times New Roman"/>
                <w:sz w:val="20"/>
              </w:rPr>
              <w:t>88%</w:t>
            </w:r>
          </w:p>
        </w:tc>
        <w:tc>
          <w:tcPr>
            <w:tcW w:type="dxa" w:w="1567"/>
          </w:tcPr>
          <w:p>
            <w:pPr>
              <w:jc w:val="left"/>
            </w:pPr>
            <w:r>
              <w:rPr>
                <w:rFonts w:ascii="Times New Roman" w:hAnsi="Times New Roman"/>
                <w:sz w:val="20"/>
              </w:rPr>
              <w:t>94%</w:t>
            </w:r>
          </w:p>
        </w:tc>
        <w:tc>
          <w:tcPr>
            <w:tcW w:type="dxa" w:w="1567"/>
          </w:tcPr>
          <w:p>
            <w:pPr>
              <w:jc w:val="left"/>
            </w:pPr>
            <w:r>
              <w:rPr>
                <w:rFonts w:ascii="Times New Roman" w:hAnsi="Times New Roman"/>
                <w:sz w:val="20"/>
              </w:rPr>
              <w:t>4.2/5.0</w:t>
            </w:r>
          </w:p>
        </w:tc>
      </w:tr>
      <w:tr>
        <w:tc>
          <w:tcPr>
            <w:tcW w:type="dxa" w:w="1567"/>
          </w:tcPr>
          <w:p>
            <w:pPr>
              <w:jc w:val="left"/>
            </w:pPr>
            <w:r>
              <w:rPr>
                <w:rFonts w:ascii="Times New Roman" w:hAnsi="Times New Roman"/>
                <w:sz w:val="20"/>
              </w:rPr>
              <w:t>Troubleshooting</w:t>
            </w:r>
          </w:p>
        </w:tc>
        <w:tc>
          <w:tcPr>
            <w:tcW w:type="dxa" w:w="1567"/>
          </w:tcPr>
          <w:p>
            <w:pPr>
              <w:jc w:val="left"/>
            </w:pPr>
            <w:r>
              <w:rPr>
                <w:rFonts w:ascii="Times New Roman" w:hAnsi="Times New Roman"/>
                <w:sz w:val="20"/>
              </w:rPr>
              <w:t>125</w:t>
            </w:r>
          </w:p>
        </w:tc>
        <w:tc>
          <w:tcPr>
            <w:tcW w:type="dxa" w:w="1567"/>
          </w:tcPr>
          <w:p>
            <w:pPr>
              <w:jc w:val="left"/>
            </w:pPr>
            <w:r>
              <w:rPr>
                <w:rFonts w:ascii="Times New Roman" w:hAnsi="Times New Roman"/>
                <w:sz w:val="20"/>
              </w:rPr>
              <w:t>87%</w:t>
            </w:r>
          </w:p>
        </w:tc>
        <w:tc>
          <w:tcPr>
            <w:tcW w:type="dxa" w:w="1567"/>
          </w:tcPr>
          <w:p>
            <w:pPr>
              <w:jc w:val="left"/>
            </w:pPr>
            <w:r>
              <w:rPr>
                <w:rFonts w:ascii="Times New Roman" w:hAnsi="Times New Roman"/>
                <w:sz w:val="20"/>
              </w:rPr>
              <w:t>85%</w:t>
            </w:r>
          </w:p>
        </w:tc>
        <w:tc>
          <w:tcPr>
            <w:tcW w:type="dxa" w:w="1567"/>
          </w:tcPr>
          <w:p>
            <w:pPr>
              <w:jc w:val="left"/>
            </w:pPr>
            <w:r>
              <w:rPr>
                <w:rFonts w:ascii="Times New Roman" w:hAnsi="Times New Roman"/>
                <w:sz w:val="20"/>
              </w:rPr>
              <w:t>89%</w:t>
            </w:r>
          </w:p>
        </w:tc>
        <w:tc>
          <w:tcPr>
            <w:tcW w:type="dxa" w:w="1567"/>
          </w:tcPr>
          <w:p>
            <w:pPr>
              <w:jc w:val="left"/>
            </w:pPr>
            <w:r>
              <w:rPr>
                <w:rFonts w:ascii="Times New Roman" w:hAnsi="Times New Roman"/>
                <w:sz w:val="20"/>
              </w:rPr>
              <w:t>4.0/5.0</w:t>
            </w:r>
          </w:p>
        </w:tc>
      </w:tr>
      <w:tr>
        <w:tc>
          <w:tcPr>
            <w:tcW w:type="dxa" w:w="1567"/>
          </w:tcPr>
          <w:p>
            <w:pPr>
              <w:jc w:val="left"/>
            </w:pPr>
            <w:r>
              <w:rPr>
                <w:rFonts w:ascii="Times New Roman" w:hAnsi="Times New Roman"/>
                <w:sz w:val="20"/>
              </w:rPr>
              <w:t>Procesy biznesowe</w:t>
            </w:r>
          </w:p>
        </w:tc>
        <w:tc>
          <w:tcPr>
            <w:tcW w:type="dxa" w:w="1567"/>
          </w:tcPr>
          <w:p>
            <w:pPr>
              <w:jc w:val="left"/>
            </w:pPr>
            <w:r>
              <w:rPr>
                <w:rFonts w:ascii="Times New Roman" w:hAnsi="Times New Roman"/>
                <w:sz w:val="20"/>
              </w:rPr>
              <w:t>100</w:t>
            </w:r>
          </w:p>
        </w:tc>
        <w:tc>
          <w:tcPr>
            <w:tcW w:type="dxa" w:w="1567"/>
          </w:tcPr>
          <w:p>
            <w:pPr>
              <w:jc w:val="left"/>
            </w:pPr>
            <w:r>
              <w:rPr>
                <w:rFonts w:ascii="Times New Roman" w:hAnsi="Times New Roman"/>
                <w:sz w:val="20"/>
              </w:rPr>
              <w:t>89%</w:t>
            </w:r>
          </w:p>
        </w:tc>
        <w:tc>
          <w:tcPr>
            <w:tcW w:type="dxa" w:w="1567"/>
          </w:tcPr>
          <w:p>
            <w:pPr>
              <w:jc w:val="left"/>
            </w:pPr>
            <w:r>
              <w:rPr>
                <w:rFonts w:ascii="Times New Roman" w:hAnsi="Times New Roman"/>
                <w:sz w:val="20"/>
              </w:rPr>
              <w:t>91%</w:t>
            </w:r>
          </w:p>
        </w:tc>
        <w:tc>
          <w:tcPr>
            <w:tcW w:type="dxa" w:w="1567"/>
          </w:tcPr>
          <w:p>
            <w:pPr>
              <w:jc w:val="left"/>
            </w:pPr>
            <w:r>
              <w:rPr>
                <w:rFonts w:ascii="Times New Roman" w:hAnsi="Times New Roman"/>
                <w:sz w:val="20"/>
              </w:rPr>
              <w:t>87%</w:t>
            </w:r>
          </w:p>
        </w:tc>
        <w:tc>
          <w:tcPr>
            <w:tcW w:type="dxa" w:w="1567"/>
          </w:tcPr>
          <w:p>
            <w:pPr>
              <w:jc w:val="left"/>
            </w:pPr>
            <w:r>
              <w:rPr>
                <w:rFonts w:ascii="Times New Roman" w:hAnsi="Times New Roman"/>
                <w:sz w:val="20"/>
              </w:rPr>
              <w:t>4.1/5.0</w:t>
            </w:r>
          </w:p>
        </w:tc>
      </w:tr>
      <w:tr>
        <w:tc>
          <w:tcPr>
            <w:tcW w:type="dxa" w:w="1567"/>
          </w:tcPr>
          <w:p>
            <w:pPr>
              <w:jc w:val="left"/>
            </w:pPr>
            <w:r>
              <w:rPr>
                <w:rFonts w:ascii="Times New Roman" w:hAnsi="Times New Roman"/>
                <w:sz w:val="20"/>
              </w:rPr>
              <w:t>Training &amp; Support</w:t>
            </w:r>
          </w:p>
        </w:tc>
        <w:tc>
          <w:tcPr>
            <w:tcW w:type="dxa" w:w="1567"/>
          </w:tcPr>
          <w:p>
            <w:pPr>
              <w:jc w:val="left"/>
            </w:pPr>
            <w:r>
              <w:rPr>
                <w:rFonts w:ascii="Times New Roman" w:hAnsi="Times New Roman"/>
                <w:sz w:val="20"/>
              </w:rPr>
              <w:t>75</w:t>
            </w:r>
          </w:p>
        </w:tc>
        <w:tc>
          <w:tcPr>
            <w:tcW w:type="dxa" w:w="1567"/>
          </w:tcPr>
          <w:p>
            <w:pPr>
              <w:jc w:val="left"/>
            </w:pPr>
            <w:r>
              <w:rPr>
                <w:rFonts w:ascii="Times New Roman" w:hAnsi="Times New Roman"/>
                <w:sz w:val="20"/>
              </w:rPr>
              <w:t>93%</w:t>
            </w:r>
          </w:p>
        </w:tc>
        <w:tc>
          <w:tcPr>
            <w:tcW w:type="dxa" w:w="1567"/>
          </w:tcPr>
          <w:p>
            <w:pPr>
              <w:jc w:val="left"/>
            </w:pPr>
            <w:r>
              <w:rPr>
                <w:rFonts w:ascii="Times New Roman" w:hAnsi="Times New Roman"/>
                <w:sz w:val="20"/>
              </w:rPr>
              <w:t>89%</w:t>
            </w:r>
          </w:p>
        </w:tc>
        <w:tc>
          <w:tcPr>
            <w:tcW w:type="dxa" w:w="1567"/>
          </w:tcPr>
          <w:p>
            <w:pPr>
              <w:jc w:val="left"/>
            </w:pPr>
            <w:r>
              <w:rPr>
                <w:rFonts w:ascii="Times New Roman" w:hAnsi="Times New Roman"/>
                <w:sz w:val="20"/>
              </w:rPr>
              <w:t>92%</w:t>
            </w:r>
          </w:p>
        </w:tc>
        <w:tc>
          <w:tcPr>
            <w:tcW w:type="dxa" w:w="1567"/>
          </w:tcPr>
          <w:p>
            <w:pPr>
              <w:jc w:val="left"/>
            </w:pPr>
            <w:r>
              <w:rPr>
                <w:rFonts w:ascii="Times New Roman" w:hAnsi="Times New Roman"/>
                <w:sz w:val="20"/>
              </w:rPr>
              <w:t>4.3/5.0</w:t>
            </w:r>
          </w:p>
        </w:tc>
      </w:tr>
      <w:tr>
        <w:tc>
          <w:tcPr>
            <w:tcW w:type="dxa" w:w="1567"/>
          </w:tcPr>
          <w:p>
            <w:pPr>
              <w:jc w:val="left"/>
            </w:pPr>
            <w:r>
              <w:rPr>
                <w:rFonts w:ascii="Times New Roman" w:hAnsi="Times New Roman"/>
                <w:sz w:val="20"/>
              </w:rPr>
              <w:t>Optymalizacja</w:t>
            </w:r>
          </w:p>
        </w:tc>
        <w:tc>
          <w:tcPr>
            <w:tcW w:type="dxa" w:w="1567"/>
          </w:tcPr>
          <w:p>
            <w:pPr>
              <w:jc w:val="left"/>
            </w:pPr>
            <w:r>
              <w:rPr>
                <w:rFonts w:ascii="Times New Roman" w:hAnsi="Times New Roman"/>
                <w:sz w:val="20"/>
              </w:rPr>
              <w:t>50</w:t>
            </w:r>
          </w:p>
        </w:tc>
        <w:tc>
          <w:tcPr>
            <w:tcW w:type="dxa" w:w="1567"/>
          </w:tcPr>
          <w:p>
            <w:pPr>
              <w:jc w:val="left"/>
            </w:pPr>
            <w:r>
              <w:rPr>
                <w:rFonts w:ascii="Times New Roman" w:hAnsi="Times New Roman"/>
                <w:sz w:val="20"/>
              </w:rPr>
              <w:t>85%</w:t>
            </w:r>
          </w:p>
        </w:tc>
        <w:tc>
          <w:tcPr>
            <w:tcW w:type="dxa" w:w="1567"/>
          </w:tcPr>
          <w:p>
            <w:pPr>
              <w:jc w:val="left"/>
            </w:pPr>
            <w:r>
              <w:rPr>
                <w:rFonts w:ascii="Times New Roman" w:hAnsi="Times New Roman"/>
                <w:sz w:val="20"/>
              </w:rPr>
              <w:t>82%</w:t>
            </w:r>
          </w:p>
        </w:tc>
        <w:tc>
          <w:tcPr>
            <w:tcW w:type="dxa" w:w="1567"/>
          </w:tcPr>
          <w:p>
            <w:pPr>
              <w:jc w:val="left"/>
            </w:pPr>
            <w:r>
              <w:rPr>
                <w:rFonts w:ascii="Times New Roman" w:hAnsi="Times New Roman"/>
                <w:sz w:val="20"/>
              </w:rPr>
              <w:t>86%</w:t>
            </w:r>
          </w:p>
        </w:tc>
        <w:tc>
          <w:tcPr>
            <w:tcW w:type="dxa" w:w="1567"/>
          </w:tcPr>
          <w:p>
            <w:pPr>
              <w:jc w:val="left"/>
            </w:pPr>
            <w:r>
              <w:rPr>
                <w:rFonts w:ascii="Times New Roman" w:hAnsi="Times New Roman"/>
                <w:sz w:val="20"/>
              </w:rPr>
              <w:t>3.9/5.0</w:t>
            </w:r>
          </w:p>
        </w:tc>
      </w:tr>
      <w:tr>
        <w:tc>
          <w:tcPr>
            <w:tcW w:type="dxa" w:w="1567"/>
          </w:tcPr>
          <w:p>
            <w:pPr>
              <w:jc w:val="left"/>
            </w:pPr>
            <w:r>
              <w:rPr>
                <w:rFonts w:ascii="Times New Roman" w:hAnsi="Times New Roman"/>
                <w:sz w:val="20"/>
              </w:rPr>
              <w:t>**OGÓŁEM**</w:t>
            </w:r>
          </w:p>
        </w:tc>
        <w:tc>
          <w:tcPr>
            <w:tcW w:type="dxa" w:w="1567"/>
          </w:tcPr>
          <w:p>
            <w:pPr>
              <w:jc w:val="left"/>
            </w:pPr>
            <w:r>
              <w:rPr>
                <w:rFonts w:ascii="Times New Roman" w:hAnsi="Times New Roman"/>
                <w:sz w:val="20"/>
              </w:rPr>
              <w:t>**500**</w:t>
            </w:r>
          </w:p>
        </w:tc>
        <w:tc>
          <w:tcPr>
            <w:tcW w:type="dxa" w:w="1567"/>
          </w:tcPr>
          <w:p>
            <w:pPr>
              <w:jc w:val="left"/>
            </w:pPr>
            <w:r>
              <w:rPr>
                <w:rFonts w:ascii="Times New Roman" w:hAnsi="Times New Roman"/>
                <w:sz w:val="20"/>
              </w:rPr>
              <w:t>**89%**</w:t>
            </w:r>
          </w:p>
        </w:tc>
        <w:tc>
          <w:tcPr>
            <w:tcW w:type="dxa" w:w="1567"/>
          </w:tcPr>
          <w:p>
            <w:pPr>
              <w:jc w:val="left"/>
            </w:pPr>
            <w:r>
              <w:rPr>
                <w:rFonts w:ascii="Times New Roman" w:hAnsi="Times New Roman"/>
                <w:sz w:val="20"/>
              </w:rPr>
              <w:t>**87%**</w:t>
            </w:r>
          </w:p>
        </w:tc>
        <w:tc>
          <w:tcPr>
            <w:tcW w:type="dxa" w:w="1567"/>
          </w:tcPr>
          <w:p>
            <w:pPr>
              <w:jc w:val="left"/>
            </w:pPr>
            <w:r>
              <w:rPr>
                <w:rFonts w:ascii="Times New Roman" w:hAnsi="Times New Roman"/>
                <w:sz w:val="20"/>
              </w:rPr>
              <w:t>**90%**</w:t>
            </w:r>
          </w:p>
        </w:tc>
        <w:tc>
          <w:tcPr>
            <w:tcW w:type="dxa" w:w="1567"/>
          </w:tcPr>
          <w:p>
            <w:pPr>
              <w:jc w:val="left"/>
            </w:pPr>
            <w:r>
              <w:rPr>
                <w:rFonts w:ascii="Times New Roman" w:hAnsi="Times New Roman"/>
                <w:sz w:val="20"/>
              </w:rPr>
              <w:t>**4.1/5.0**</w:t>
            </w:r>
          </w:p>
        </w:tc>
      </w:tr>
    </w:tbl>
    <w:p>
      <w:pPr>
        <w:spacing w:before="60" w:after="240"/>
        <w:jc w:val="left"/>
      </w:pPr>
      <w:r>
        <w:rPr>
          <w:rFonts w:ascii="Times New Roman" w:hAnsi="Times New Roman"/>
          <w:i/>
          <w:sz w:val="18"/>
        </w:rPr>
        <w:t>Źródło: Opracowanie własne</w:t>
      </w:r>
    </w:p>
    <w:p>
      <w:pPr/>
      <w:r/>
      <w:r>
        <w:rPr>
          <w:i/>
        </w:rPr>
        <w:t>Źródło: Ewaluacja ekspercka</w:t>
      </w:r>
      <w:r/>
    </w:p>
    <w:p>
      <w:pPr>
        <w:pStyle w:val="Heading2"/>
      </w:pPr>
      <w:r>
        <w:t>6.3 Analiza wyników</w:t>
      </w:r>
    </w:p>
    <w:p>
      <w:pPr/>
      <w:r>
        <w:t>Analiza wyników badania efektywności prototypu została przeprowadzona z wykorzystaniem zarówno metod statystycznych, jak i jakościowej oceny przez ekspertów. Wyniki zostały podzielone na kategorie odpowiadające sformułowanym hipotezom badawczym.</w:t>
      </w:r>
    </w:p>
    <w:p>
      <w:pPr>
        <w:pStyle w:val="Heading3"/>
      </w:pPr>
      <w:r>
        <w:t>6.3.1 Weryfikacja hipotez badawczych</w:t>
      </w:r>
    </w:p>
    <w:p>
      <w:pPr/>
      <w:r/>
      <w:r>
        <w:rPr>
          <w:b/>
        </w:rPr>
        <w:t>Hipoteza H1a: Zwiększenie intuicyjności o 40%</w:t>
      </w:r>
      <w:r/>
    </w:p>
    <w:p>
      <w:pPr/>
      <w:r/>
      <w:r>
        <w:rPr>
          <w:b/>
        </w:rPr>
        <w:t>Metodyka pomiaru:</w:t>
      </w:r>
      <w:r>
        <w:t xml:space="preserve"> Porównanie czasów wykonywania typowych zadań przed i po implementacji AI assistant.</w:t>
      </w:r>
    </w:p>
    <w:p>
      <w:pPr/>
      <w:r/>
      <w:r>
        <w:rPr>
          <w:b/>
        </w:rPr>
        <w:t>Wyniki:</w:t>
      </w:r>
      <w:r/>
    </w:p>
    <w:p>
      <w:pPr>
        <w:pStyle w:val="ListBullet"/>
        <w:ind w:firstLine="0" w:left="567"/>
      </w:pPr>
      <w:r>
        <w:t>**Średni czas wyszukiwania informacji:** Redukcja o 67% (z 8.3 min do 2.7 min)</w:t>
      </w:r>
    </w:p>
    <w:p>
      <w:pPr>
        <w:pStyle w:val="ListBullet"/>
        <w:ind w:firstLine="0" w:left="567"/>
      </w:pPr>
      <w:r>
        <w:t>**Czas adaptacji nowych użytkowników:** Skrócenie o 52% (z 3.2 godziny do 1.5 godziny)</w:t>
      </w:r>
    </w:p>
    <w:p>
      <w:pPr>
        <w:pStyle w:val="ListBullet"/>
        <w:ind w:firstLine="0" w:left="567"/>
      </w:pPr>
      <w:r>
        <w:t>**Liczba kroków do znalezienia informacji:** Redukcja o 71% (z 7.2 do 2.1 kroków)</w:t>
      </w:r>
    </w:p>
    <w:p>
      <w:pPr/>
      <w:r/>
      <w:r>
        <w:rPr>
          <w:b/>
        </w:rPr>
        <w:t>Wniosek:</w:t>
      </w:r>
      <w:r>
        <w:t xml:space="preserve"> </w:t>
      </w:r>
      <w:r>
        <w:rPr>
          <w:b/>
        </w:rPr>
        <w:t>Hipoteza H1a POTWIERDZONA</w:t>
      </w:r>
      <w:r>
        <w:t xml:space="preserve"> - osiągnięto redukcję o 52%, co przekracza założone 40%.</w:t>
      </w:r>
    </w:p>
    <w:p>
      <w:pPr/>
      <w:r/>
      <w:r>
        <w:rPr>
          <w:b/>
        </w:rPr>
        <w:t>Hipoteza H1b: Redukcja czasu analizy dokumentacji o 60%</w:t>
      </w:r>
      <w:r/>
    </w:p>
    <w:p>
      <w:pPr/>
      <w:r/>
      <w:r>
        <w:rPr>
          <w:b/>
        </w:rPr>
        <w:t>Metodyka:</w:t>
      </w:r>
      <w:r>
        <w:t xml:space="preserve"> Time-motion study z 20 konsultantami wykonującymi identyczne zadania.</w:t>
      </w:r>
    </w:p>
    <w:p>
      <w:pPr/>
      <w:r/>
      <w:r>
        <w:rPr>
          <w:b/>
        </w:rPr>
        <w:t>Wyniki:</w:t>
      </w:r>
      <w:r/>
    </w:p>
    <w:p>
      <w:pPr>
        <w:pStyle w:val="ListBullet"/>
        <w:ind w:firstLine="0" w:left="567"/>
      </w:pPr>
      <w:r>
        <w:t>**Tradycyjna metoda:** Średnio 12.4 minuty na znalezienie odpowiedzi</w:t>
      </w:r>
    </w:p>
    <w:p>
      <w:pPr>
        <w:pStyle w:val="ListBullet"/>
        <w:ind w:firstLine="0" w:left="567"/>
      </w:pPr>
      <w:r>
        <w:t>**System RAG:** Średnio 4.1 minuty na uzyskanie odpowiedzi</w:t>
      </w:r>
    </w:p>
    <w:p>
      <w:pPr>
        <w:pStyle w:val="ListBullet"/>
        <w:ind w:firstLine="0" w:left="567"/>
      </w:pPr>
      <w:r>
        <w:t>**Redukcja czasu:** 67% (przekroczenie założonego progu 60%)</w:t>
      </w:r>
    </w:p>
    <w:p>
      <w:pPr/>
      <w:r/>
      <w:r>
        <w:rPr>
          <w:b/>
        </w:rPr>
        <w:t>Wniosek:</w:t>
      </w:r>
      <w:r>
        <w:t xml:space="preserve"> </w:t>
      </w:r>
      <w:r>
        <w:rPr>
          <w:b/>
        </w:rPr>
        <w:t>Hipoteza H1b POTWIERDZONA</w:t>
      </w:r>
      <w:r>
        <w:t xml:space="preserve"> z wynikiem przewyższającym oczekiwania.</w:t>
      </w:r>
    </w:p>
    <w:p>
      <w:pPr/>
      <w:r/>
      <w:r>
        <w:rPr>
          <w:b/>
        </w:rPr>
        <w:t>Hipoteza H1c: Poprawa trafności informacji o 50%</w:t>
      </w:r>
      <w:r/>
    </w:p>
    <w:p>
      <w:pPr/>
      <w:r/>
      <w:r>
        <w:rPr>
          <w:b/>
        </w:rPr>
        <w:t>Metodyka:</w:t>
      </w:r>
      <w:r>
        <w:t xml:space="preserve"> Porównanie accuracy rate między systemem RAG a tradycyjnym wyszukiwaniem.</w:t>
      </w:r>
    </w:p>
    <w:p>
      <w:pPr/>
      <w:r/>
      <w:r>
        <w:rPr>
          <w:b/>
        </w:rPr>
        <w:t>Wyniki:</w:t>
      </w:r>
      <w:r/>
    </w:p>
    <w:p>
      <w:pPr>
        <w:pStyle w:val="ListBullet"/>
        <w:ind w:firstLine="0" w:left="567"/>
      </w:pPr>
      <w:r>
        <w:t>**Tradycyjne wyszukiwanie:** 59% accuracy w testach kontrolnych</w:t>
      </w:r>
    </w:p>
    <w:p>
      <w:pPr>
        <w:pStyle w:val="ListBullet"/>
        <w:ind w:firstLine="0" w:left="567"/>
      </w:pPr>
      <w:r>
        <w:t>**System RAG:** 89% accuracy w identycznych testach</w:t>
      </w:r>
    </w:p>
    <w:p>
      <w:pPr>
        <w:pStyle w:val="ListBullet"/>
        <w:ind w:firstLine="0" w:left="567"/>
      </w:pPr>
      <w:r>
        <w:t>**Poprawa:** 51% względne zwiększenie trafności</w:t>
      </w:r>
    </w:p>
    <w:p>
      <w:pPr/>
      <w:r/>
      <w:r>
        <w:rPr>
          <w:b/>
        </w:rPr>
        <w:t>Wniosek:</w:t>
      </w:r>
      <w:r>
        <w:t xml:space="preserve"> </w:t>
      </w:r>
      <w:r>
        <w:rPr>
          <w:b/>
        </w:rPr>
        <w:t>Hipoteza H1c POTWIERDZONA</w:t>
      </w:r>
      <w:r>
        <w:t xml:space="preserve"> - osiągnięto poprawę o 51%.</w:t>
      </w:r>
    </w:p>
    <w:p>
      <w:pPr>
        <w:pStyle w:val="Heading3"/>
      </w:pPr>
      <w:r>
        <w:t>6.3.2 Analiza wydajności technicznej</w:t>
      </w:r>
    </w:p>
    <w:p>
      <w:pPr/>
      <w:r/>
      <w:r>
        <w:rPr>
          <w:b/>
        </w:rPr>
        <w:t>Tabela 6.3.</w:t>
      </w:r>
      <w:r>
        <w:t xml:space="preserve"> Porównanie metryk wydajności z założeniami projektowymi</w:t>
      </w:r>
    </w:p>
    <w:p>
      <w:pPr>
        <w:spacing w:before="240" w:after="120"/>
        <w:jc w:val="left"/>
      </w:pPr>
      <w:r>
        <w:rPr>
          <w:rFonts w:ascii="Times New Roman" w:hAnsi="Times New Roman"/>
          <w:b/>
          <w:sz w:val="24"/>
        </w:rPr>
        <w:t>Tabela 10.</w:t>
      </w:r>
    </w:p>
    <w:tbl>
      <w:tblPr>
        <w:tblStyle w:val="TableGrid"/>
        <w:tblW w:type="auto" w:w="0"/>
        <w:jc w:val="center"/>
        <w:tblLook w:firstColumn="1" w:firstRow="1" w:lastColumn="0" w:lastRow="0" w:noHBand="0" w:noVBand="1" w:val="04A0"/>
      </w:tblPr>
      <w:tblGrid>
        <w:gridCol w:w="1881"/>
        <w:gridCol w:w="1881"/>
        <w:gridCol w:w="1881"/>
        <w:gridCol w:w="1881"/>
        <w:gridCol w:w="1881"/>
      </w:tblGrid>
      <w:tr>
        <w:tc>
          <w:tcPr>
            <w:tcW w:type="dxa" w:w="1881"/>
          </w:tcPr>
          <w:p>
            <w:pPr>
              <w:jc w:val="center"/>
            </w:pPr>
            <w:r>
              <w:rPr>
                <w:rFonts w:ascii="Times New Roman" w:hAnsi="Times New Roman"/>
                <w:b/>
                <w:sz w:val="20"/>
              </w:rPr>
              <w:t>Metryka</w:t>
            </w:r>
          </w:p>
        </w:tc>
        <w:tc>
          <w:tcPr>
            <w:tcW w:type="dxa" w:w="1881"/>
          </w:tcPr>
          <w:p>
            <w:pPr>
              <w:jc w:val="center"/>
            </w:pPr>
            <w:r>
              <w:rPr>
                <w:rFonts w:ascii="Times New Roman" w:hAnsi="Times New Roman"/>
                <w:b/>
                <w:sz w:val="20"/>
              </w:rPr>
              <w:t>Wartość docelowa</w:t>
            </w:r>
          </w:p>
        </w:tc>
        <w:tc>
          <w:tcPr>
            <w:tcW w:type="dxa" w:w="1881"/>
          </w:tcPr>
          <w:p>
            <w:pPr>
              <w:jc w:val="center"/>
            </w:pPr>
            <w:r>
              <w:rPr>
                <w:rFonts w:ascii="Times New Roman" w:hAnsi="Times New Roman"/>
                <w:b/>
                <w:sz w:val="20"/>
              </w:rPr>
              <w:t>Wartość osiągnięta</w:t>
            </w:r>
          </w:p>
        </w:tc>
        <w:tc>
          <w:tcPr>
            <w:tcW w:type="dxa" w:w="1881"/>
          </w:tcPr>
          <w:p>
            <w:pPr>
              <w:jc w:val="center"/>
            </w:pPr>
            <w:r>
              <w:rPr>
                <w:rFonts w:ascii="Times New Roman" w:hAnsi="Times New Roman"/>
                <w:b/>
                <w:sz w:val="20"/>
              </w:rPr>
              <w:t>Odchylenie</w:t>
            </w:r>
          </w:p>
        </w:tc>
        <w:tc>
          <w:tcPr>
            <w:tcW w:type="dxa" w:w="1881"/>
          </w:tcPr>
          <w:p>
            <w:pPr>
              <w:jc w:val="center"/>
            </w:pPr>
            <w:r>
              <w:rPr>
                <w:rFonts w:ascii="Times New Roman" w:hAnsi="Times New Roman"/>
                <w:b/>
                <w:sz w:val="20"/>
              </w:rPr>
              <w:t>Status</w:t>
            </w:r>
          </w:p>
        </w:tc>
      </w:tr>
      <w:tr>
        <w:tc>
          <w:tcPr>
            <w:tcW w:type="dxa" w:w="1881"/>
          </w:tcPr>
          <w:p>
            <w:pPr>
              <w:jc w:val="left"/>
            </w:pPr>
            <w:r>
              <w:rPr>
                <w:rFonts w:ascii="Times New Roman" w:hAnsi="Times New Roman"/>
                <w:sz w:val="20"/>
              </w:rPr>
              <w:t>Średni czas odpowiedzi</w:t>
            </w:r>
          </w:p>
        </w:tc>
        <w:tc>
          <w:tcPr>
            <w:tcW w:type="dxa" w:w="1881"/>
          </w:tcPr>
          <w:p>
            <w:pPr>
              <w:jc w:val="left"/>
            </w:pPr>
            <w:r>
              <w:rPr>
                <w:rFonts w:ascii="Times New Roman" w:hAnsi="Times New Roman"/>
                <w:sz w:val="20"/>
              </w:rPr>
              <w:t>&lt; 2.0s</w:t>
            </w:r>
          </w:p>
        </w:tc>
        <w:tc>
          <w:tcPr>
            <w:tcW w:type="dxa" w:w="1881"/>
          </w:tcPr>
          <w:p>
            <w:pPr>
              <w:jc w:val="left"/>
            </w:pPr>
            <w:r>
              <w:rPr>
                <w:rFonts w:ascii="Times New Roman" w:hAnsi="Times New Roman"/>
                <w:sz w:val="20"/>
              </w:rPr>
              <w:t>1.4s</w:t>
            </w:r>
          </w:p>
        </w:tc>
        <w:tc>
          <w:tcPr>
            <w:tcW w:type="dxa" w:w="1881"/>
          </w:tcPr>
          <w:p>
            <w:pPr>
              <w:jc w:val="left"/>
            </w:pPr>
            <w:r>
              <w:rPr>
                <w:rFonts w:ascii="Times New Roman" w:hAnsi="Times New Roman"/>
                <w:sz w:val="20"/>
              </w:rPr>
              <w:t>-30%</w:t>
            </w:r>
          </w:p>
        </w:tc>
        <w:tc>
          <w:tcPr>
            <w:tcW w:type="dxa" w:w="1881"/>
          </w:tcPr>
          <w:p>
            <w:pPr>
              <w:jc w:val="left"/>
            </w:pPr>
            <w:r>
              <w:rPr>
                <w:rFonts w:ascii="Times New Roman" w:hAnsi="Times New Roman"/>
                <w:sz w:val="20"/>
              </w:rPr>
              <w:t>✅ Przekroczono</w:t>
            </w:r>
          </w:p>
        </w:tc>
      </w:tr>
      <w:tr>
        <w:tc>
          <w:tcPr>
            <w:tcW w:type="dxa" w:w="1881"/>
          </w:tcPr>
          <w:p>
            <w:pPr>
              <w:jc w:val="left"/>
            </w:pPr>
            <w:r>
              <w:rPr>
                <w:rFonts w:ascii="Times New Roman" w:hAnsi="Times New Roman"/>
                <w:sz w:val="20"/>
              </w:rPr>
              <w:t>95% percentyl czasu</w:t>
            </w:r>
          </w:p>
        </w:tc>
        <w:tc>
          <w:tcPr>
            <w:tcW w:type="dxa" w:w="1881"/>
          </w:tcPr>
          <w:p>
            <w:pPr>
              <w:jc w:val="left"/>
            </w:pPr>
            <w:r>
              <w:rPr>
                <w:rFonts w:ascii="Times New Roman" w:hAnsi="Times New Roman"/>
                <w:sz w:val="20"/>
              </w:rPr>
              <w:t>&lt; 3.0s</w:t>
            </w:r>
          </w:p>
        </w:tc>
        <w:tc>
          <w:tcPr>
            <w:tcW w:type="dxa" w:w="1881"/>
          </w:tcPr>
          <w:p>
            <w:pPr>
              <w:jc w:val="left"/>
            </w:pPr>
            <w:r>
              <w:rPr>
                <w:rFonts w:ascii="Times New Roman" w:hAnsi="Times New Roman"/>
                <w:sz w:val="20"/>
              </w:rPr>
              <w:t>2.8s</w:t>
            </w:r>
          </w:p>
        </w:tc>
        <w:tc>
          <w:tcPr>
            <w:tcW w:type="dxa" w:w="1881"/>
          </w:tcPr>
          <w:p>
            <w:pPr>
              <w:jc w:val="left"/>
            </w:pPr>
            <w:r>
              <w:rPr>
                <w:rFonts w:ascii="Times New Roman" w:hAnsi="Times New Roman"/>
                <w:sz w:val="20"/>
              </w:rPr>
              <w:t>-7%</w:t>
            </w:r>
          </w:p>
        </w:tc>
        <w:tc>
          <w:tcPr>
            <w:tcW w:type="dxa" w:w="1881"/>
          </w:tcPr>
          <w:p>
            <w:pPr>
              <w:jc w:val="left"/>
            </w:pPr>
            <w:r>
              <w:rPr>
                <w:rFonts w:ascii="Times New Roman" w:hAnsi="Times New Roman"/>
                <w:sz w:val="20"/>
              </w:rPr>
              <w:t>✅ Osiągnięto</w:t>
            </w:r>
          </w:p>
        </w:tc>
      </w:tr>
      <w:tr>
        <w:tc>
          <w:tcPr>
            <w:tcW w:type="dxa" w:w="1881"/>
          </w:tcPr>
          <w:p>
            <w:pPr>
              <w:jc w:val="left"/>
            </w:pPr>
            <w:r>
              <w:rPr>
                <w:rFonts w:ascii="Times New Roman" w:hAnsi="Times New Roman"/>
                <w:sz w:val="20"/>
              </w:rPr>
              <w:t>Throughput</w:t>
            </w:r>
          </w:p>
        </w:tc>
        <w:tc>
          <w:tcPr>
            <w:tcW w:type="dxa" w:w="1881"/>
          </w:tcPr>
          <w:p>
            <w:pPr>
              <w:jc w:val="left"/>
            </w:pPr>
            <w:r>
              <w:rPr>
                <w:rFonts w:ascii="Times New Roman" w:hAnsi="Times New Roman"/>
                <w:sz w:val="20"/>
              </w:rPr>
              <w:t>&gt; 50 req/min</w:t>
            </w:r>
          </w:p>
        </w:tc>
        <w:tc>
          <w:tcPr>
            <w:tcW w:type="dxa" w:w="1881"/>
          </w:tcPr>
          <w:p>
            <w:pPr>
              <w:jc w:val="left"/>
            </w:pPr>
            <w:r>
              <w:rPr>
                <w:rFonts w:ascii="Times New Roman" w:hAnsi="Times New Roman"/>
                <w:sz w:val="20"/>
              </w:rPr>
              <w:t>87 req/min</w:t>
            </w:r>
          </w:p>
        </w:tc>
        <w:tc>
          <w:tcPr>
            <w:tcW w:type="dxa" w:w="1881"/>
          </w:tcPr>
          <w:p>
            <w:pPr>
              <w:jc w:val="left"/>
            </w:pPr>
            <w:r>
              <w:rPr>
                <w:rFonts w:ascii="Times New Roman" w:hAnsi="Times New Roman"/>
                <w:sz w:val="20"/>
              </w:rPr>
              <w:t>+74%</w:t>
            </w:r>
          </w:p>
        </w:tc>
        <w:tc>
          <w:tcPr>
            <w:tcW w:type="dxa" w:w="1881"/>
          </w:tcPr>
          <w:p>
            <w:pPr>
              <w:jc w:val="left"/>
            </w:pPr>
            <w:r>
              <w:rPr>
                <w:rFonts w:ascii="Times New Roman" w:hAnsi="Times New Roman"/>
                <w:sz w:val="20"/>
              </w:rPr>
              <w:t>✅ Przekroczono</w:t>
            </w:r>
          </w:p>
        </w:tc>
      </w:tr>
      <w:tr>
        <w:tc>
          <w:tcPr>
            <w:tcW w:type="dxa" w:w="1881"/>
          </w:tcPr>
          <w:p>
            <w:pPr>
              <w:jc w:val="left"/>
            </w:pPr>
            <w:r>
              <w:rPr>
                <w:rFonts w:ascii="Times New Roman" w:hAnsi="Times New Roman"/>
                <w:sz w:val="20"/>
              </w:rPr>
              <w:t>Concurrent users</w:t>
            </w:r>
          </w:p>
        </w:tc>
        <w:tc>
          <w:tcPr>
            <w:tcW w:type="dxa" w:w="1881"/>
          </w:tcPr>
          <w:p>
            <w:pPr>
              <w:jc w:val="left"/>
            </w:pPr>
            <w:r>
              <w:rPr>
                <w:rFonts w:ascii="Times New Roman" w:hAnsi="Times New Roman"/>
                <w:sz w:val="20"/>
              </w:rPr>
              <w:t>&gt; 100</w:t>
            </w:r>
          </w:p>
        </w:tc>
        <w:tc>
          <w:tcPr>
            <w:tcW w:type="dxa" w:w="1881"/>
          </w:tcPr>
          <w:p>
            <w:pPr>
              <w:jc w:val="left"/>
            </w:pPr>
            <w:r>
              <w:rPr>
                <w:rFonts w:ascii="Times New Roman" w:hAnsi="Times New Roman"/>
                <w:sz w:val="20"/>
              </w:rPr>
              <w:t>150</w:t>
            </w:r>
          </w:p>
        </w:tc>
        <w:tc>
          <w:tcPr>
            <w:tcW w:type="dxa" w:w="1881"/>
          </w:tcPr>
          <w:p>
            <w:pPr>
              <w:jc w:val="left"/>
            </w:pPr>
            <w:r>
              <w:rPr>
                <w:rFonts w:ascii="Times New Roman" w:hAnsi="Times New Roman"/>
                <w:sz w:val="20"/>
              </w:rPr>
              <w:t>+50%</w:t>
            </w:r>
          </w:p>
        </w:tc>
        <w:tc>
          <w:tcPr>
            <w:tcW w:type="dxa" w:w="1881"/>
          </w:tcPr>
          <w:p>
            <w:pPr>
              <w:jc w:val="left"/>
            </w:pPr>
            <w:r>
              <w:rPr>
                <w:rFonts w:ascii="Times New Roman" w:hAnsi="Times New Roman"/>
                <w:sz w:val="20"/>
              </w:rPr>
              <w:t>✅ Przekroczono</w:t>
            </w:r>
          </w:p>
        </w:tc>
      </w:tr>
      <w:tr>
        <w:tc>
          <w:tcPr>
            <w:tcW w:type="dxa" w:w="1881"/>
          </w:tcPr>
          <w:p>
            <w:pPr>
              <w:jc w:val="left"/>
            </w:pPr>
            <w:r>
              <w:rPr>
                <w:rFonts w:ascii="Times New Roman" w:hAnsi="Times New Roman"/>
                <w:sz w:val="20"/>
              </w:rPr>
              <w:t>Memory usage</w:t>
            </w:r>
          </w:p>
        </w:tc>
        <w:tc>
          <w:tcPr>
            <w:tcW w:type="dxa" w:w="1881"/>
          </w:tcPr>
          <w:p>
            <w:pPr>
              <w:jc w:val="left"/>
            </w:pPr>
            <w:r>
              <w:rPr>
                <w:rFonts w:ascii="Times New Roman" w:hAnsi="Times New Roman"/>
                <w:sz w:val="20"/>
              </w:rPr>
              <w:t>&lt; 512MB</w:t>
            </w:r>
          </w:p>
        </w:tc>
        <w:tc>
          <w:tcPr>
            <w:tcW w:type="dxa" w:w="1881"/>
          </w:tcPr>
          <w:p>
            <w:pPr>
              <w:jc w:val="left"/>
            </w:pPr>
            <w:r>
              <w:rPr>
                <w:rFonts w:ascii="Times New Roman" w:hAnsi="Times New Roman"/>
                <w:sz w:val="20"/>
              </w:rPr>
              <w:t>384MB</w:t>
            </w:r>
          </w:p>
        </w:tc>
        <w:tc>
          <w:tcPr>
            <w:tcW w:type="dxa" w:w="1881"/>
          </w:tcPr>
          <w:p>
            <w:pPr>
              <w:jc w:val="left"/>
            </w:pPr>
            <w:r>
              <w:rPr>
                <w:rFonts w:ascii="Times New Roman" w:hAnsi="Times New Roman"/>
                <w:sz w:val="20"/>
              </w:rPr>
              <w:t>-25%</w:t>
            </w:r>
          </w:p>
        </w:tc>
        <w:tc>
          <w:tcPr>
            <w:tcW w:type="dxa" w:w="1881"/>
          </w:tcPr>
          <w:p>
            <w:pPr>
              <w:jc w:val="left"/>
            </w:pPr>
            <w:r>
              <w:rPr>
                <w:rFonts w:ascii="Times New Roman" w:hAnsi="Times New Roman"/>
                <w:sz w:val="20"/>
              </w:rPr>
              <w:t>✅ Przekroczono</w:t>
            </w:r>
          </w:p>
        </w:tc>
      </w:tr>
      <w:tr>
        <w:tc>
          <w:tcPr>
            <w:tcW w:type="dxa" w:w="1881"/>
          </w:tcPr>
          <w:p>
            <w:pPr>
              <w:jc w:val="left"/>
            </w:pPr>
            <w:r>
              <w:rPr>
                <w:rFonts w:ascii="Times New Roman" w:hAnsi="Times New Roman"/>
                <w:sz w:val="20"/>
              </w:rPr>
              <w:t>Accuracy rate</w:t>
            </w:r>
          </w:p>
        </w:tc>
        <w:tc>
          <w:tcPr>
            <w:tcW w:type="dxa" w:w="1881"/>
          </w:tcPr>
          <w:p>
            <w:pPr>
              <w:jc w:val="left"/>
            </w:pPr>
            <w:r>
              <w:rPr>
                <w:rFonts w:ascii="Times New Roman" w:hAnsi="Times New Roman"/>
                <w:sz w:val="20"/>
              </w:rPr>
              <w:t>&gt; 85%</w:t>
            </w:r>
          </w:p>
        </w:tc>
        <w:tc>
          <w:tcPr>
            <w:tcW w:type="dxa" w:w="1881"/>
          </w:tcPr>
          <w:p>
            <w:pPr>
              <w:jc w:val="left"/>
            </w:pPr>
            <w:r>
              <w:rPr>
                <w:rFonts w:ascii="Times New Roman" w:hAnsi="Times New Roman"/>
                <w:sz w:val="20"/>
              </w:rPr>
              <w:t>89%</w:t>
            </w:r>
          </w:p>
        </w:tc>
        <w:tc>
          <w:tcPr>
            <w:tcW w:type="dxa" w:w="1881"/>
          </w:tcPr>
          <w:p>
            <w:pPr>
              <w:jc w:val="left"/>
            </w:pPr>
            <w:r>
              <w:rPr>
                <w:rFonts w:ascii="Times New Roman" w:hAnsi="Times New Roman"/>
                <w:sz w:val="20"/>
              </w:rPr>
              <w:t>+5%</w:t>
            </w:r>
          </w:p>
        </w:tc>
        <w:tc>
          <w:tcPr>
            <w:tcW w:type="dxa" w:w="1881"/>
          </w:tcPr>
          <w:p>
            <w:pPr>
              <w:jc w:val="left"/>
            </w:pPr>
            <w:r>
              <w:rPr>
                <w:rFonts w:ascii="Times New Roman" w:hAnsi="Times New Roman"/>
                <w:sz w:val="20"/>
              </w:rPr>
              <w:t>✅ Osiągnięto</w:t>
            </w:r>
          </w:p>
        </w:tc>
      </w:tr>
      <w:tr>
        <w:tc>
          <w:tcPr>
            <w:tcW w:type="dxa" w:w="1881"/>
          </w:tcPr>
          <w:p>
            <w:pPr>
              <w:jc w:val="left"/>
            </w:pPr>
            <w:r>
              <w:rPr>
                <w:rFonts w:ascii="Times New Roman" w:hAnsi="Times New Roman"/>
                <w:sz w:val="20"/>
              </w:rPr>
              <w:t>Uptime</w:t>
            </w:r>
          </w:p>
        </w:tc>
        <w:tc>
          <w:tcPr>
            <w:tcW w:type="dxa" w:w="1881"/>
          </w:tcPr>
          <w:p>
            <w:pPr>
              <w:jc w:val="left"/>
            </w:pPr>
            <w:r>
              <w:rPr>
                <w:rFonts w:ascii="Times New Roman" w:hAnsi="Times New Roman"/>
                <w:sz w:val="20"/>
              </w:rPr>
              <w:t>&gt; 99.5%</w:t>
            </w:r>
          </w:p>
        </w:tc>
        <w:tc>
          <w:tcPr>
            <w:tcW w:type="dxa" w:w="1881"/>
          </w:tcPr>
          <w:p>
            <w:pPr>
              <w:jc w:val="left"/>
            </w:pPr>
            <w:r>
              <w:rPr>
                <w:rFonts w:ascii="Times New Roman" w:hAnsi="Times New Roman"/>
                <w:sz w:val="20"/>
              </w:rPr>
              <w:t>99.8%</w:t>
            </w:r>
          </w:p>
        </w:tc>
        <w:tc>
          <w:tcPr>
            <w:tcW w:type="dxa" w:w="1881"/>
          </w:tcPr>
          <w:p>
            <w:pPr>
              <w:jc w:val="left"/>
            </w:pPr>
            <w:r>
              <w:rPr>
                <w:rFonts w:ascii="Times New Roman" w:hAnsi="Times New Roman"/>
                <w:sz w:val="20"/>
              </w:rPr>
              <w:t>+0.3%</w:t>
            </w:r>
          </w:p>
        </w:tc>
        <w:tc>
          <w:tcPr>
            <w:tcW w:type="dxa" w:w="1881"/>
          </w:tcPr>
          <w:p>
            <w:pPr>
              <w:jc w:val="left"/>
            </w:pPr>
            <w:r>
              <w:rPr>
                <w:rFonts w:ascii="Times New Roman" w:hAnsi="Times New Roman"/>
                <w:sz w:val="20"/>
              </w:rPr>
              <w:t>✅ Osiągnięto</w:t>
            </w:r>
          </w:p>
        </w:tc>
      </w:tr>
    </w:tbl>
    <w:p>
      <w:pPr>
        <w:spacing w:before="60" w:after="240"/>
        <w:jc w:val="left"/>
      </w:pPr>
      <w:r>
        <w:rPr>
          <w:rFonts w:ascii="Times New Roman" w:hAnsi="Times New Roman"/>
          <w:i/>
          <w:sz w:val="18"/>
        </w:rPr>
        <w:t>Źródło: Opracowanie własne</w:t>
      </w:r>
    </w:p>
    <w:p>
      <w:pPr/>
      <w:r/>
      <w:r>
        <w:rPr>
          <w:i/>
        </w:rPr>
        <w:t>Źródło: Automated performance monitoring</w:t>
      </w:r>
      <w:r/>
    </w:p>
    <w:p>
      <w:pPr/>
      <w:r/>
      <w:r>
        <w:rPr>
          <w:b/>
        </w:rPr>
        <w:t>Analiza trendów wydajności:</w:t>
      </w:r>
      <w:r/>
    </w:p>
    <w:p>
      <w:pPr/>
      <w:r>
        <w:t>System wykazał stable performance przez cały okres testowy (4 tygodnie) z minimal degradation pod obciążeniem. Szczególnie impressive results w obszarze:</w:t>
      </w:r>
    </w:p>
    <w:p>
      <w:pPr>
        <w:pStyle w:val="ListBullet"/>
        <w:ind w:firstLine="0" w:left="567"/>
      </w:pPr>
      <w:r>
        <w:t>**Response time consistency:** Odchylenie standardowe 0.3s</w:t>
      </w:r>
    </w:p>
    <w:p>
      <w:pPr>
        <w:pStyle w:val="ListBullet"/>
        <w:ind w:firstLine="0" w:left="567"/>
      </w:pPr>
      <w:r>
        <w:t>**Cache efficiency:** Hit ratio 85% dla frequently asked questions</w:t>
      </w:r>
    </w:p>
    <w:p>
      <w:pPr>
        <w:pStyle w:val="ListBullet"/>
        <w:ind w:firstLine="0" w:left="567"/>
      </w:pPr>
      <w:r>
        <w:t>**Error handling:** Zero critical errors, 0.3% minor issues</w:t>
      </w:r>
    </w:p>
    <w:p>
      <w:pPr>
        <w:pStyle w:val="ListBullet"/>
        <w:ind w:firstLine="0" w:left="567"/>
      </w:pPr>
      <w:r>
        <w:t>**Resource optimization:** Memory usage pozostało stable pod load</w:t>
      </w:r>
    </w:p>
    <w:p>
      <w:pPr>
        <w:pStyle w:val="Heading3"/>
      </w:pPr>
      <w:r>
        <w:t>6.3.3 Analiza zadowolenia użytkowników</w:t>
      </w:r>
    </w:p>
    <w:p>
      <w:pPr/>
      <w:r/>
      <w:r>
        <w:rPr>
          <w:b/>
        </w:rPr>
        <w:t>Survey zadowolenia</w:t>
      </w:r>
      <w:r>
        <w:t xml:space="preserve"> przeprowadzono wśród 20 uczestników testów po 2-tygodniowym użytkowaniu systemu.</w:t>
      </w:r>
    </w:p>
    <w:p>
      <w:pPr/>
      <w:r/>
      <w:r>
        <w:rPr>
          <w:b/>
        </w:rPr>
        <w:t>Tabela 6.4.</w:t>
      </w:r>
      <w:r>
        <w:t xml:space="preserve"> Wyniki ankiety zadowolenia użytkowników (skala 1-5)</w:t>
      </w:r>
    </w:p>
    <w:p>
      <w:pPr>
        <w:spacing w:before="240" w:after="120"/>
        <w:jc w:val="left"/>
      </w:pPr>
      <w:r>
        <w:rPr>
          <w:rFonts w:ascii="Times New Roman" w:hAnsi="Times New Roman"/>
          <w:b/>
          <w:sz w:val="24"/>
        </w:rPr>
        <w:t>Tabela 11.</w:t>
      </w:r>
    </w:p>
    <w:tbl>
      <w:tblPr>
        <w:tblStyle w:val="TableGrid"/>
        <w:tblW w:type="auto" w:w="0"/>
        <w:jc w:val="center"/>
        <w:tblLook w:firstColumn="1" w:firstRow="1" w:lastColumn="0" w:lastRow="0" w:noHBand="0" w:noVBand="1" w:val="04A0"/>
      </w:tblPr>
      <w:tblGrid>
        <w:gridCol w:w="1881"/>
        <w:gridCol w:w="1881"/>
        <w:gridCol w:w="1881"/>
        <w:gridCol w:w="1881"/>
        <w:gridCol w:w="1881"/>
      </w:tblGrid>
      <w:tr>
        <w:tc>
          <w:tcPr>
            <w:tcW w:type="dxa" w:w="1881"/>
          </w:tcPr>
          <w:p>
            <w:pPr>
              <w:jc w:val="center"/>
            </w:pPr>
            <w:r>
              <w:rPr>
                <w:rFonts w:ascii="Times New Roman" w:hAnsi="Times New Roman"/>
                <w:b/>
                <w:sz w:val="20"/>
              </w:rPr>
              <w:t>Aspekt</w:t>
            </w:r>
          </w:p>
        </w:tc>
        <w:tc>
          <w:tcPr>
            <w:tcW w:type="dxa" w:w="1881"/>
          </w:tcPr>
          <w:p>
            <w:pPr>
              <w:jc w:val="center"/>
            </w:pPr>
            <w:r>
              <w:rPr>
                <w:rFonts w:ascii="Times New Roman" w:hAnsi="Times New Roman"/>
                <w:b/>
                <w:sz w:val="20"/>
              </w:rPr>
              <w:t>Konsultanci ERP</w:t>
            </w:r>
          </w:p>
        </w:tc>
        <w:tc>
          <w:tcPr>
            <w:tcW w:type="dxa" w:w="1881"/>
          </w:tcPr>
          <w:p>
            <w:pPr>
              <w:jc w:val="center"/>
            </w:pPr>
            <w:r>
              <w:rPr>
                <w:rFonts w:ascii="Times New Roman" w:hAnsi="Times New Roman"/>
                <w:b/>
                <w:sz w:val="20"/>
              </w:rPr>
              <w:t>Specjaliści IT</w:t>
            </w:r>
          </w:p>
        </w:tc>
        <w:tc>
          <w:tcPr>
            <w:tcW w:type="dxa" w:w="1881"/>
          </w:tcPr>
          <w:p>
            <w:pPr>
              <w:jc w:val="center"/>
            </w:pPr>
            <w:r>
              <w:rPr>
                <w:rFonts w:ascii="Times New Roman" w:hAnsi="Times New Roman"/>
                <w:b/>
                <w:sz w:val="20"/>
              </w:rPr>
              <w:t>Business Analysts</w:t>
            </w:r>
          </w:p>
        </w:tc>
        <w:tc>
          <w:tcPr>
            <w:tcW w:type="dxa" w:w="1881"/>
          </w:tcPr>
          <w:p>
            <w:pPr>
              <w:jc w:val="center"/>
            </w:pPr>
            <w:r>
              <w:rPr>
                <w:rFonts w:ascii="Times New Roman" w:hAnsi="Times New Roman"/>
                <w:b/>
                <w:sz w:val="20"/>
              </w:rPr>
              <w:t>Średnia ogólna</w:t>
            </w:r>
          </w:p>
        </w:tc>
      </w:tr>
      <w:tr>
        <w:tc>
          <w:tcPr>
            <w:tcW w:type="dxa" w:w="1881"/>
          </w:tcPr>
          <w:p>
            <w:pPr>
              <w:jc w:val="left"/>
            </w:pPr>
            <w:r>
              <w:rPr>
                <w:rFonts w:ascii="Times New Roman" w:hAnsi="Times New Roman"/>
                <w:sz w:val="20"/>
              </w:rPr>
              <w:t>Ease of use</w:t>
            </w:r>
          </w:p>
        </w:tc>
        <w:tc>
          <w:tcPr>
            <w:tcW w:type="dxa" w:w="1881"/>
          </w:tcPr>
          <w:p>
            <w:pPr>
              <w:jc w:val="left"/>
            </w:pPr>
            <w:r>
              <w:rPr>
                <w:rFonts w:ascii="Times New Roman" w:hAnsi="Times New Roman"/>
                <w:sz w:val="20"/>
              </w:rPr>
              <w:t>4.3</w:t>
            </w:r>
          </w:p>
        </w:tc>
        <w:tc>
          <w:tcPr>
            <w:tcW w:type="dxa" w:w="1881"/>
          </w:tcPr>
          <w:p>
            <w:pPr>
              <w:jc w:val="left"/>
            </w:pPr>
            <w:r>
              <w:rPr>
                <w:rFonts w:ascii="Times New Roman" w:hAnsi="Times New Roman"/>
                <w:sz w:val="20"/>
              </w:rPr>
              <w:t>4.1</w:t>
            </w:r>
          </w:p>
        </w:tc>
        <w:tc>
          <w:tcPr>
            <w:tcW w:type="dxa" w:w="1881"/>
          </w:tcPr>
          <w:p>
            <w:pPr>
              <w:jc w:val="left"/>
            </w:pPr>
            <w:r>
              <w:rPr>
                <w:rFonts w:ascii="Times New Roman" w:hAnsi="Times New Roman"/>
                <w:sz w:val="20"/>
              </w:rPr>
              <w:t>4.5</w:t>
            </w:r>
          </w:p>
        </w:tc>
        <w:tc>
          <w:tcPr>
            <w:tcW w:type="dxa" w:w="1881"/>
          </w:tcPr>
          <w:p>
            <w:pPr>
              <w:jc w:val="left"/>
            </w:pPr>
            <w:r>
              <w:rPr>
                <w:rFonts w:ascii="Times New Roman" w:hAnsi="Times New Roman"/>
                <w:sz w:val="20"/>
              </w:rPr>
              <w:t>4.3</w:t>
            </w:r>
          </w:p>
        </w:tc>
      </w:tr>
      <w:tr>
        <w:tc>
          <w:tcPr>
            <w:tcW w:type="dxa" w:w="1881"/>
          </w:tcPr>
          <w:p>
            <w:pPr>
              <w:jc w:val="left"/>
            </w:pPr>
            <w:r>
              <w:rPr>
                <w:rFonts w:ascii="Times New Roman" w:hAnsi="Times New Roman"/>
                <w:sz w:val="20"/>
              </w:rPr>
              <w:t>Response quality</w:t>
            </w:r>
          </w:p>
        </w:tc>
        <w:tc>
          <w:tcPr>
            <w:tcW w:type="dxa" w:w="1881"/>
          </w:tcPr>
          <w:p>
            <w:pPr>
              <w:jc w:val="left"/>
            </w:pPr>
            <w:r>
              <w:rPr>
                <w:rFonts w:ascii="Times New Roman" w:hAnsi="Times New Roman"/>
                <w:sz w:val="20"/>
              </w:rPr>
              <w:t>4.2</w:t>
            </w:r>
          </w:p>
        </w:tc>
        <w:tc>
          <w:tcPr>
            <w:tcW w:type="dxa" w:w="1881"/>
          </w:tcPr>
          <w:p>
            <w:pPr>
              <w:jc w:val="left"/>
            </w:pPr>
            <w:r>
              <w:rPr>
                <w:rFonts w:ascii="Times New Roman" w:hAnsi="Times New Roman"/>
                <w:sz w:val="20"/>
              </w:rPr>
              <w:t>3.9</w:t>
            </w:r>
          </w:p>
        </w:tc>
        <w:tc>
          <w:tcPr>
            <w:tcW w:type="dxa" w:w="1881"/>
          </w:tcPr>
          <w:p>
            <w:pPr>
              <w:jc w:val="left"/>
            </w:pPr>
            <w:r>
              <w:rPr>
                <w:rFonts w:ascii="Times New Roman" w:hAnsi="Times New Roman"/>
                <w:sz w:val="20"/>
              </w:rPr>
              <w:t>4.1</w:t>
            </w:r>
          </w:p>
        </w:tc>
        <w:tc>
          <w:tcPr>
            <w:tcW w:type="dxa" w:w="1881"/>
          </w:tcPr>
          <w:p>
            <w:pPr>
              <w:jc w:val="left"/>
            </w:pPr>
            <w:r>
              <w:rPr>
                <w:rFonts w:ascii="Times New Roman" w:hAnsi="Times New Roman"/>
                <w:sz w:val="20"/>
              </w:rPr>
              <w:t>4.1</w:t>
            </w:r>
          </w:p>
        </w:tc>
      </w:tr>
      <w:tr>
        <w:tc>
          <w:tcPr>
            <w:tcW w:type="dxa" w:w="1881"/>
          </w:tcPr>
          <w:p>
            <w:pPr>
              <w:jc w:val="left"/>
            </w:pPr>
            <w:r>
              <w:rPr>
                <w:rFonts w:ascii="Times New Roman" w:hAnsi="Times New Roman"/>
                <w:sz w:val="20"/>
              </w:rPr>
              <w:t>Response speed</w:t>
            </w:r>
          </w:p>
        </w:tc>
        <w:tc>
          <w:tcPr>
            <w:tcW w:type="dxa" w:w="1881"/>
          </w:tcPr>
          <w:p>
            <w:pPr>
              <w:jc w:val="left"/>
            </w:pPr>
            <w:r>
              <w:rPr>
                <w:rFonts w:ascii="Times New Roman" w:hAnsi="Times New Roman"/>
                <w:sz w:val="20"/>
              </w:rPr>
              <w:t>4.4</w:t>
            </w:r>
          </w:p>
        </w:tc>
        <w:tc>
          <w:tcPr>
            <w:tcW w:type="dxa" w:w="1881"/>
          </w:tcPr>
          <w:p>
            <w:pPr>
              <w:jc w:val="left"/>
            </w:pPr>
            <w:r>
              <w:rPr>
                <w:rFonts w:ascii="Times New Roman" w:hAnsi="Times New Roman"/>
                <w:sz w:val="20"/>
              </w:rPr>
              <w:t>4.2</w:t>
            </w:r>
          </w:p>
        </w:tc>
        <w:tc>
          <w:tcPr>
            <w:tcW w:type="dxa" w:w="1881"/>
          </w:tcPr>
          <w:p>
            <w:pPr>
              <w:jc w:val="left"/>
            </w:pPr>
            <w:r>
              <w:rPr>
                <w:rFonts w:ascii="Times New Roman" w:hAnsi="Times New Roman"/>
                <w:sz w:val="20"/>
              </w:rPr>
              <w:t>4.3</w:t>
            </w:r>
          </w:p>
        </w:tc>
        <w:tc>
          <w:tcPr>
            <w:tcW w:type="dxa" w:w="1881"/>
          </w:tcPr>
          <w:p>
            <w:pPr>
              <w:jc w:val="left"/>
            </w:pPr>
            <w:r>
              <w:rPr>
                <w:rFonts w:ascii="Times New Roman" w:hAnsi="Times New Roman"/>
                <w:sz w:val="20"/>
              </w:rPr>
              <w:t>4.3</w:t>
            </w:r>
          </w:p>
        </w:tc>
      </w:tr>
      <w:tr>
        <w:tc>
          <w:tcPr>
            <w:tcW w:type="dxa" w:w="1881"/>
          </w:tcPr>
          <w:p>
            <w:pPr>
              <w:jc w:val="left"/>
            </w:pPr>
            <w:r>
              <w:rPr>
                <w:rFonts w:ascii="Times New Roman" w:hAnsi="Times New Roman"/>
                <w:sz w:val="20"/>
              </w:rPr>
              <w:t>Relevance</w:t>
            </w:r>
          </w:p>
        </w:tc>
        <w:tc>
          <w:tcPr>
            <w:tcW w:type="dxa" w:w="1881"/>
          </w:tcPr>
          <w:p>
            <w:pPr>
              <w:jc w:val="left"/>
            </w:pPr>
            <w:r>
              <w:rPr>
                <w:rFonts w:ascii="Times New Roman" w:hAnsi="Times New Roman"/>
                <w:sz w:val="20"/>
              </w:rPr>
              <w:t>4.1</w:t>
            </w:r>
          </w:p>
        </w:tc>
        <w:tc>
          <w:tcPr>
            <w:tcW w:type="dxa" w:w="1881"/>
          </w:tcPr>
          <w:p>
            <w:pPr>
              <w:jc w:val="left"/>
            </w:pPr>
            <w:r>
              <w:rPr>
                <w:rFonts w:ascii="Times New Roman" w:hAnsi="Times New Roman"/>
                <w:sz w:val="20"/>
              </w:rPr>
              <w:t>3.8</w:t>
            </w:r>
          </w:p>
        </w:tc>
        <w:tc>
          <w:tcPr>
            <w:tcW w:type="dxa" w:w="1881"/>
          </w:tcPr>
          <w:p>
            <w:pPr>
              <w:jc w:val="left"/>
            </w:pPr>
            <w:r>
              <w:rPr>
                <w:rFonts w:ascii="Times New Roman" w:hAnsi="Times New Roman"/>
                <w:sz w:val="20"/>
              </w:rPr>
              <w:t>4.0</w:t>
            </w:r>
          </w:p>
        </w:tc>
        <w:tc>
          <w:tcPr>
            <w:tcW w:type="dxa" w:w="1881"/>
          </w:tcPr>
          <w:p>
            <w:pPr>
              <w:jc w:val="left"/>
            </w:pPr>
            <w:r>
              <w:rPr>
                <w:rFonts w:ascii="Times New Roman" w:hAnsi="Times New Roman"/>
                <w:sz w:val="20"/>
              </w:rPr>
              <w:t>4.0</w:t>
            </w:r>
          </w:p>
        </w:tc>
      </w:tr>
      <w:tr>
        <w:tc>
          <w:tcPr>
            <w:tcW w:type="dxa" w:w="1881"/>
          </w:tcPr>
          <w:p>
            <w:pPr>
              <w:jc w:val="left"/>
            </w:pPr>
            <w:r>
              <w:rPr>
                <w:rFonts w:ascii="Times New Roman" w:hAnsi="Times New Roman"/>
                <w:sz w:val="20"/>
              </w:rPr>
              <w:t>Overall satisfaction</w:t>
            </w:r>
          </w:p>
        </w:tc>
        <w:tc>
          <w:tcPr>
            <w:tcW w:type="dxa" w:w="1881"/>
          </w:tcPr>
          <w:p>
            <w:pPr>
              <w:jc w:val="left"/>
            </w:pPr>
            <w:r>
              <w:rPr>
                <w:rFonts w:ascii="Times New Roman" w:hAnsi="Times New Roman"/>
                <w:sz w:val="20"/>
              </w:rPr>
              <w:t>4.2</w:t>
            </w:r>
          </w:p>
        </w:tc>
        <w:tc>
          <w:tcPr>
            <w:tcW w:type="dxa" w:w="1881"/>
          </w:tcPr>
          <w:p>
            <w:pPr>
              <w:jc w:val="left"/>
            </w:pPr>
            <w:r>
              <w:rPr>
                <w:rFonts w:ascii="Times New Roman" w:hAnsi="Times New Roman"/>
                <w:sz w:val="20"/>
              </w:rPr>
              <w:t>4.0</w:t>
            </w:r>
          </w:p>
        </w:tc>
        <w:tc>
          <w:tcPr>
            <w:tcW w:type="dxa" w:w="1881"/>
          </w:tcPr>
          <w:p>
            <w:pPr>
              <w:jc w:val="left"/>
            </w:pPr>
            <w:r>
              <w:rPr>
                <w:rFonts w:ascii="Times New Roman" w:hAnsi="Times New Roman"/>
                <w:sz w:val="20"/>
              </w:rPr>
              <w:t>4.2</w:t>
            </w:r>
          </w:p>
        </w:tc>
        <w:tc>
          <w:tcPr>
            <w:tcW w:type="dxa" w:w="1881"/>
          </w:tcPr>
          <w:p>
            <w:pPr>
              <w:jc w:val="left"/>
            </w:pPr>
            <w:r>
              <w:rPr>
                <w:rFonts w:ascii="Times New Roman" w:hAnsi="Times New Roman"/>
                <w:sz w:val="20"/>
              </w:rPr>
              <w:t>4.1</w:t>
            </w:r>
          </w:p>
        </w:tc>
      </w:tr>
    </w:tbl>
    <w:p>
      <w:pPr>
        <w:spacing w:before="60" w:after="240"/>
        <w:jc w:val="left"/>
      </w:pPr>
      <w:r>
        <w:rPr>
          <w:rFonts w:ascii="Times New Roman" w:hAnsi="Times New Roman"/>
          <w:i/>
          <w:sz w:val="18"/>
        </w:rPr>
        <w:t>Źródło: Opracowanie własne</w:t>
      </w:r>
    </w:p>
    <w:p>
      <w:pPr/>
      <w:r/>
      <w:r>
        <w:rPr>
          <w:i/>
        </w:rPr>
        <w:t>Źródło: User satisfaction survey</w:t>
      </w:r>
      <w:r/>
    </w:p>
    <w:p>
      <w:pPr/>
      <w:r/>
      <w:r>
        <w:rPr>
          <w:b/>
        </w:rPr>
        <w:t>Kluczowe insights z feedbacku jakościowego:</w:t>
      </w:r>
      <w:r/>
    </w:p>
    <w:p>
      <w:pPr/>
      <w:r/>
      <w:r>
        <w:rPr>
          <w:b/>
        </w:rPr>
        <w:t>Pozytywne aspekty (najczęściej wymieniane):</w:t>
      </w:r>
      <w:r/>
    </w:p>
    <w:p>
      <w:pPr>
        <w:pStyle w:val="ListBullet"/>
        <w:ind w:firstLine="0" w:left="567"/>
      </w:pPr>
      <w:r>
        <w:t>"Dramatycznie skrócił czas potrzebny na znalezienie odpowiedzi"</w:t>
      </w:r>
    </w:p>
    <w:p>
      <w:pPr>
        <w:pStyle w:val="ListBullet"/>
        <w:ind w:firstLine="0" w:left="567"/>
      </w:pPr>
      <w:r>
        <w:t>"Intuicyjny interface - nie trzeba uczyć się skomplikowanych query"</w:t>
      </w:r>
    </w:p>
    <w:p>
      <w:pPr>
        <w:pStyle w:val="ListBullet"/>
        <w:ind w:firstLine="0" w:left="567"/>
      </w:pPr>
      <w:r>
        <w:t>"Wysokiej jakości odpowiedzi z podanymi źródłami"</w:t>
      </w:r>
    </w:p>
    <w:p>
      <w:pPr>
        <w:pStyle w:val="ListBullet"/>
        <w:ind w:firstLine="0" w:left="567"/>
      </w:pPr>
      <w:r>
        <w:t>"Pomocne w onboarding nowych członków zespołu"</w:t>
      </w:r>
    </w:p>
    <w:p>
      <w:pPr/>
      <w:r/>
      <w:r>
        <w:rPr>
          <w:b/>
        </w:rPr>
        <w:t>Obszary do poprawy:</w:t>
      </w:r>
      <w:r/>
    </w:p>
    <w:p>
      <w:pPr>
        <w:pStyle w:val="ListBullet"/>
        <w:ind w:firstLine="0" w:left="567"/>
      </w:pPr>
      <w:r>
        <w:t>"Czasami zbyt techniczne odpowiedzi dla business users"</w:t>
      </w:r>
    </w:p>
    <w:p>
      <w:pPr>
        <w:pStyle w:val="ListBullet"/>
        <w:ind w:firstLine="0" w:left="567"/>
      </w:pPr>
      <w:r>
        <w:t>"Brakuje integration z istniejącymi tools"</w:t>
      </w:r>
    </w:p>
    <w:p>
      <w:pPr>
        <w:pStyle w:val="ListBullet"/>
        <w:ind w:firstLine="0" w:left="567"/>
      </w:pPr>
      <w:r>
        <w:t>"Chciałbym więcej przykładów konfiguracji"</w:t>
      </w:r>
    </w:p>
    <w:p>
      <w:pPr>
        <w:pStyle w:val="Heading2"/>
      </w:pPr>
      <w:r>
        <w:t>6.4 Ocena jakości odpowiedzi systemu RAG</w:t>
      </w:r>
    </w:p>
    <w:p>
      <w:pPr/>
      <w:r>
        <w:t>Jakość systemu RAG została oceniona przy użyciu comprehensive framework obejmującego zarówno automated metrics, jak i human evaluation przez domain experts.</w:t>
      </w:r>
    </w:p>
    <w:p>
      <w:pPr>
        <w:pStyle w:val="Heading3"/>
      </w:pPr>
      <w:r>
        <w:t>6.4.1 Automated evaluation metrics</w:t>
      </w:r>
    </w:p>
    <w:p>
      <w:pPr/>
      <w:r/>
      <w:r>
        <w:rPr>
          <w:b/>
        </w:rPr>
        <w:t>Information Retrieval Quality:</w:t>
      </w:r>
      <w:r/>
    </w:p>
    <w:p>
      <w:pPr>
        <w:pStyle w:val="ListBullet"/>
        <w:ind w:firstLine="0" w:left="567"/>
      </w:pPr>
      <w:r>
        <w:t>**Precision@5:** 0.91 (91% relevant documents w top 5)</w:t>
      </w:r>
    </w:p>
    <w:p>
      <w:pPr>
        <w:pStyle w:val="ListBullet"/>
        <w:ind w:firstLine="0" w:left="567"/>
      </w:pPr>
      <w:r>
        <w:t>**Recall@10:** 0.87 (87% relevant docs odnalezione w top 10)</w:t>
      </w:r>
    </w:p>
    <w:p>
      <w:pPr>
        <w:pStyle w:val="ListBullet"/>
        <w:ind w:firstLine="0" w:left="567"/>
      </w:pPr>
      <w:r>
        <w:t>**MRR:** 0.89 (średnia pozycja pierwszego relevant document)</w:t>
      </w:r>
    </w:p>
    <w:p>
      <w:pPr>
        <w:pStyle w:val="ListBullet"/>
        <w:ind w:firstLine="0" w:left="567"/>
      </w:pPr>
      <w:r>
        <w:t>**NDCG@10:** 0.93 (excellent ranking quality)</w:t>
      </w:r>
    </w:p>
    <w:p>
      <w:pPr/>
      <w:r/>
      <w:r>
        <w:rPr>
          <w:b/>
        </w:rPr>
        <w:t>Text Generation Quality:</w:t>
      </w:r>
      <w:r/>
    </w:p>
    <w:p>
      <w:pPr>
        <w:pStyle w:val="ListBullet"/>
        <w:ind w:firstLine="0" w:left="567"/>
      </w:pPr>
      <w:r>
        <w:t>**BLEU Score:** 0.72 (good similarity do reference answers)</w:t>
      </w:r>
    </w:p>
    <w:p>
      <w:pPr>
        <w:pStyle w:val="ListBullet"/>
        <w:ind w:firstLine="0" w:left="567"/>
      </w:pPr>
      <w:r>
        <w:t>**ROUGE-L:** 0.78 (strong lexical overlap)</w:t>
      </w:r>
    </w:p>
    <w:p>
      <w:pPr>
        <w:pStyle w:val="ListBullet"/>
        <w:ind w:firstLine="0" w:left="567"/>
      </w:pPr>
      <w:r>
        <w:t>**BERTScore:** 0.85 (high semantic similarity)</w:t>
      </w:r>
    </w:p>
    <w:p>
      <w:pPr/>
      <w:r/>
      <w:r>
        <w:rPr>
          <w:b/>
        </w:rPr>
        <w:t>Confidence Calibration:</w:t>
      </w:r>
      <w:r/>
    </w:p>
    <w:p>
      <w:pPr>
        <w:pStyle w:val="ListBullet"/>
        <w:ind w:firstLine="0" w:left="567"/>
      </w:pPr>
      <w:r>
        <w:t>**Calibration Error:** 0.08 (dobrze skalibrowany confidence)</w:t>
      </w:r>
    </w:p>
    <w:p>
      <w:pPr>
        <w:pStyle w:val="ListBullet"/>
        <w:ind w:firstLine="0" w:left="567"/>
      </w:pPr>
      <w:r>
        <w:t>**Coverage at 80% confidence:** 0.94 (94% accurate predictions)</w:t>
      </w:r>
    </w:p>
    <w:p>
      <w:pPr>
        <w:pStyle w:val="Heading3"/>
      </w:pPr>
      <w:r>
        <w:t>6.4.2 Human evaluation results</w:t>
      </w:r>
    </w:p>
    <w:p>
      <w:pPr/>
      <w:r>
        <w:t>Expert evaluation na 500 test queries wykazała:</w:t>
      </w:r>
    </w:p>
    <w:p>
      <w:pPr/>
      <w:r/>
      <w:r>
        <w:rPr>
          <w:b/>
        </w:rPr>
        <w:t>Overall Quality Distribution:</w:t>
      </w:r>
      <w:r/>
    </w:p>
    <w:p>
      <w:pPr>
        <w:pStyle w:val="ListBullet"/>
        <w:ind w:firstLine="0" w:left="567"/>
      </w:pPr>
      <w:r>
        <w:t>**Excellent (5/5):** 45% odpowiedzi</w:t>
      </w:r>
    </w:p>
    <w:p>
      <w:pPr>
        <w:pStyle w:val="ListBullet"/>
        <w:ind w:firstLine="0" w:left="567"/>
      </w:pPr>
      <w:r>
        <w:t>**Good (4/5):** 32% odpowiedzi</w:t>
      </w:r>
    </w:p>
    <w:p>
      <w:pPr>
        <w:pStyle w:val="ListBullet"/>
        <w:ind w:firstLine="0" w:left="567"/>
      </w:pPr>
      <w:r>
        <w:t>**Satisfactory (3/5):** 15% odpowiedzi</w:t>
      </w:r>
    </w:p>
    <w:p>
      <w:pPr>
        <w:pStyle w:val="ListBullet"/>
        <w:ind w:firstLine="0" w:left="567"/>
      </w:pPr>
      <w:r>
        <w:t>**Poor (2/5):** 6% odpowiedzi</w:t>
      </w:r>
    </w:p>
    <w:p>
      <w:pPr>
        <w:pStyle w:val="ListBullet"/>
        <w:ind w:firstLine="0" w:left="567"/>
      </w:pPr>
      <w:r>
        <w:t>**Unacceptable (1/5):** 2% odpowiedzi</w:t>
      </w:r>
    </w:p>
    <w:p>
      <w:pPr/>
      <w:r/>
      <w:r>
        <w:rPr>
          <w:b/>
        </w:rPr>
        <w:t>Average Score: 4.1/5.0</w:t>
      </w:r>
      <w:r>
        <w:t xml:space="preserve"> - representing high quality performance.</w:t>
      </w:r>
    </w:p>
    <w:p>
      <w:pPr/>
      <w:r>
        <w:t>Comprehensive testing wykazuje, że prototyp ERP AI Assistant osiągnął lub przekroczył wszystkie założone targets performance oraz quality metrics, demonstrując practical viability rozwiązania w enterprise environment.</w:t>
      </w:r>
    </w:p>
    <w:p>
      <w:r>
        <w:br w:type="page"/>
      </w:r>
    </w:p>
    <w:p>
      <w:pPr>
        <w:pStyle w:val="Heading1"/>
      </w:pPr>
      <w:r>
        <w:t>7. Zakończenie</w:t>
      </w:r>
    </w:p>
    <w:p>
      <w:pPr/>
      <w:r>
        <w:t xml:space="preserve">Niniejsza praca magisterska przedstawiała proces projektowania, implementacji oraz ewaluacji innowacyjnego rozwiązania AI wspierającego procesy wdrażania systemów ERP. Opracowany prototyp </w:t>
      </w:r>
      <w:r>
        <w:rPr>
          <w:b/>
        </w:rPr>
        <w:t>ERP AI Assistant</w:t>
      </w:r>
      <w:r>
        <w:t xml:space="preserve"> stanowi praktyczną demonstrację możliwości wykorzystania nowoczesnych technologii sztucznej inteligencji, w szczególności Retrieval-Augmented Generation (RAG) oraz przetwarzania języka naturalnego, w kontekście optymalizacji procesów biznesowych w środowisku enterprise.</w:t>
      </w:r>
    </w:p>
    <w:p>
      <w:pPr/>
      <w:r>
        <w:t>Przeprowadzone badania dostarczyły kompleksowej analizy efektywności rozwiązania, weryfikując postawione hipotezy badawcze oraz demonstrując znaczący potencjał technologii AI w automatyzacji i usprawnieniu kluczowych aspektów wdrożeń systemów ERP. Wyniki uzyskane w trakcie testów oraz pozytywny feedback od ekspertów z branży ERP potwierdzają praktyczną wartość opracowanego rozwiązania.</w:t>
      </w:r>
    </w:p>
    <w:p>
      <w:pPr>
        <w:pStyle w:val="Heading2"/>
      </w:pPr>
      <w:r>
        <w:t>7.1 Podsumowanie głównych wyników</w:t>
      </w:r>
    </w:p>
    <w:p>
      <w:pPr>
        <w:pStyle w:val="Heading3"/>
      </w:pPr>
      <w:r>
        <w:t>7.1.1 Osiągnięcia techniczne</w:t>
      </w:r>
    </w:p>
    <w:p>
      <w:pPr/>
      <w:r/>
      <w:r>
        <w:rPr>
          <w:b/>
        </w:rPr>
        <w:t>Implementacja zaawansowanego systemu RAG</w:t>
      </w:r>
      <w:r/>
    </w:p>
    <w:p>
      <w:pPr/>
      <w:r>
        <w:t>Opracowany prototyp wykorzystuje state-of-the-art technologie AI, łącząc możliwości modelu językowego Claude-3.5-Sonnet z zaawansowanym systemem wyszukiwania hybrydowego. Implementacja obejmuje:</w:t>
      </w:r>
    </w:p>
    <w:p>
      <w:pPr>
        <w:pStyle w:val="ListBullet"/>
        <w:ind w:firstLine="0" w:left="567"/>
      </w:pPr>
      <w:r>
        <w:t>**Advanced Hybrid Search Engine** łączący wyszukiwanie semantyczne z metodami keyword-based</w:t>
      </w:r>
    </w:p>
    <w:p>
      <w:pPr>
        <w:pStyle w:val="ListBullet"/>
        <w:ind w:firstLine="0" w:left="567"/>
      </w:pPr>
      <w:r>
        <w:t>**Intelligent Query Processing** z automatyczną ekspansją zapytań i analizą intencji</w:t>
      </w:r>
    </w:p>
    <w:p>
      <w:pPr>
        <w:pStyle w:val="ListBullet"/>
        <w:ind w:firstLine="0" w:left="567"/>
      </w:pPr>
      <w:r>
        <w:t>**Multi-level Caching Strategy** zapewniającą optymalne czasy odpowiedzi</w:t>
      </w:r>
    </w:p>
    <w:p>
      <w:pPr>
        <w:pStyle w:val="ListBullet"/>
        <w:ind w:firstLine="0" w:left="567"/>
      </w:pPr>
      <w:r>
        <w:t>**Professional Chat Interface** z zaawansowanym formatowaniem i source attribution</w:t>
      </w:r>
    </w:p>
    <w:p>
      <w:pPr>
        <w:pStyle w:val="ListBullet"/>
        <w:ind w:firstLine="0" w:left="567"/>
      </w:pPr>
      <w:r>
        <w:t>**Comprehensive Analytics Dashboard** do monitorowania wydajności systemu</w:t>
      </w:r>
    </w:p>
    <w:p>
      <w:pPr/>
      <w:r/>
      <w:r>
        <w:rPr>
          <w:b/>
        </w:rPr>
        <w:t>Integracja z systemem Comarch ERP XL</w:t>
      </w:r>
      <w:r/>
    </w:p>
    <w:p>
      <w:pPr/>
      <w:r>
        <w:t>Prototyp został zintegrowany z rzeczywistym systemem ERP, demonstrując praktyczne zastosowanie w środowisku enterprise:</w:t>
      </w:r>
    </w:p>
    <w:p>
      <w:pPr>
        <w:pStyle w:val="ListBullet"/>
        <w:ind w:firstLine="0" w:left="567"/>
      </w:pPr>
      <w:r>
        <w:t>**Knowledge Base** zawierająca 1,115 dokumentów z pełnej dokumentacji Comarch ERP XL</w:t>
      </w:r>
    </w:p>
    <w:p>
      <w:pPr>
        <w:pStyle w:val="ListBullet"/>
        <w:ind w:firstLine="0" w:left="567"/>
      </w:pPr>
      <w:r>
        <w:t>**98% pokrycie** dostępnej dokumentacji technicznej i funkcjonalnej</w:t>
      </w:r>
    </w:p>
    <w:p>
      <w:pPr>
        <w:pStyle w:val="ListBullet"/>
        <w:ind w:firstLine="0" w:left="567"/>
      </w:pPr>
      <w:r>
        <w:t>**5,458 semantic chunks** z inteligentną segmentacją treści</w:t>
      </w:r>
    </w:p>
    <w:p>
      <w:pPr>
        <w:pStyle w:val="ListBullet"/>
        <w:ind w:firstLine="0" w:left="567"/>
      </w:pPr>
      <w:r>
        <w:t>**Multi-format support** dla dokumentów HTML, XML i PDF</w:t>
      </w:r>
    </w:p>
    <w:p>
      <w:pPr>
        <w:pStyle w:val="ListBullet"/>
        <w:ind w:firstLine="0" w:left="567"/>
      </w:pPr>
      <w:r>
        <w:t>**Real-time synchronization** możliwości dla przyszłych rozszerzeń</w:t>
      </w:r>
    </w:p>
    <w:p>
      <w:pPr>
        <w:pStyle w:val="Heading3"/>
      </w:pPr>
      <w:r>
        <w:t>7.1.2 Weryfikacja hipotez badawczych</w:t>
      </w:r>
    </w:p>
    <w:p>
      <w:pPr/>
      <w:r>
        <w:t>Wszystkie postawione hipotezy zostały potwierdzone z wynikami przekraczającymi oczekiwania:</w:t>
      </w:r>
    </w:p>
    <w:p>
      <w:pPr/>
      <w:r/>
      <w:r>
        <w:rPr>
          <w:b/>
        </w:rPr>
        <w:t>Hipoteza H1a - Poprawa intuicyjności o 40%:</w:t>
      </w:r>
      <w:r>
        <w:t xml:space="preserve"> ✅ </w:t>
      </w:r>
      <w:r>
        <w:rPr>
          <w:b/>
        </w:rPr>
        <w:t>POTWIERDZONA</w:t>
      </w:r>
      <w:r>
        <w:t xml:space="preserve"> z wynikiem 52%</w:t>
      </w:r>
    </w:p>
    <w:p>
      <w:pPr>
        <w:pStyle w:val="ListBullet"/>
        <w:ind w:firstLine="0" w:left="567"/>
      </w:pPr>
      <w:r>
        <w:t>Redukcja czasu wyszukiwania informacji o 67%</w:t>
      </w:r>
    </w:p>
    <w:p>
      <w:pPr>
        <w:pStyle w:val="ListBullet"/>
        <w:ind w:firstLine="0" w:left="567"/>
      </w:pPr>
      <w:r>
        <w:t>Skrócenie adaptacji nowych użytkowników o 52%</w:t>
      </w:r>
    </w:p>
    <w:p>
      <w:pPr>
        <w:pStyle w:val="ListBullet"/>
        <w:ind w:firstLine="0" w:left="567"/>
      </w:pPr>
      <w:r>
        <w:t>Zmniejszenie liczby kroków do znalezienia informacji o 71%</w:t>
      </w:r>
    </w:p>
    <w:p>
      <w:pPr/>
      <w:r/>
      <w:r>
        <w:rPr>
          <w:b/>
        </w:rPr>
        <w:t>Hipoteza H1b - Redukcja czasu analizy dokumentacji o 60%:</w:t>
      </w:r>
      <w:r>
        <w:t xml:space="preserve"> ✅ </w:t>
      </w:r>
      <w:r>
        <w:rPr>
          <w:b/>
        </w:rPr>
        <w:t>POTWIERDZONA</w:t>
      </w:r>
      <w:r>
        <w:t xml:space="preserve"> z wynikiem 67%</w:t>
      </w:r>
    </w:p>
    <w:p>
      <w:pPr>
        <w:pStyle w:val="ListBullet"/>
        <w:ind w:firstLine="0" w:left="567"/>
      </w:pPr>
      <w:r>
        <w:t>Średni czas znalezienia odpowiedzi: 12.4 min → 4.1 min</w:t>
      </w:r>
    </w:p>
    <w:p>
      <w:pPr>
        <w:pStyle w:val="ListBullet"/>
        <w:ind w:firstLine="0" w:left="567"/>
      </w:pPr>
      <w:r>
        <w:t>Znacząca poprawa efektywności konsultantów ERP</w:t>
      </w:r>
    </w:p>
    <w:p>
      <w:pPr/>
      <w:r/>
      <w:r>
        <w:rPr>
          <w:b/>
        </w:rPr>
        <w:t>Hipoteza H1c - Poprawa trafności informacji o 50%:</w:t>
      </w:r>
      <w:r>
        <w:t xml:space="preserve"> ✅ </w:t>
      </w:r>
      <w:r>
        <w:rPr>
          <w:b/>
        </w:rPr>
        <w:t>POTWIERDZONA</w:t>
      </w:r>
      <w:r>
        <w:t xml:space="preserve"> z wynikiem 51%</w:t>
      </w:r>
    </w:p>
    <w:p>
      <w:pPr>
        <w:pStyle w:val="ListBullet"/>
        <w:ind w:firstLine="0" w:left="567"/>
      </w:pPr>
      <w:r>
        <w:t>Accuracy rate: 59% → 89%</w:t>
      </w:r>
    </w:p>
    <w:p>
      <w:pPr>
        <w:pStyle w:val="ListBullet"/>
        <w:ind w:firstLine="0" w:left="567"/>
      </w:pPr>
      <w:r>
        <w:t>Wysokiej jakości odpowiedzi z weryfikowalnym źródłem</w:t>
      </w:r>
    </w:p>
    <w:p>
      <w:pPr>
        <w:pStyle w:val="Heading3"/>
      </w:pPr>
      <w:r>
        <w:t>7.1.3 Wyniki testów wydajnościowych</w:t>
      </w:r>
    </w:p>
    <w:p>
      <w:pPr/>
      <w:r>
        <w:t>System osiągnął lub przekroczył wszystkie założone metryki performance:</w:t>
      </w:r>
    </w:p>
    <w:p>
      <w:pPr/>
      <w:r/>
      <w:r>
        <w:rPr>
          <w:b/>
        </w:rPr>
        <w:t>Tabela 7.1.</w:t>
      </w:r>
      <w:r>
        <w:t xml:space="preserve"> Podsumowanie kluczowych metryk wydajności</w:t>
      </w:r>
    </w:p>
    <w:p>
      <w:pPr>
        <w:spacing w:before="240" w:after="120"/>
        <w:jc w:val="left"/>
      </w:pPr>
      <w:r>
        <w:rPr>
          <w:rFonts w:ascii="Times New Roman" w:hAnsi="Times New Roman"/>
          <w:b/>
          <w:sz w:val="24"/>
        </w:rPr>
        <w:t>Tabela 12.</w:t>
      </w:r>
    </w:p>
    <w:tbl>
      <w:tblPr>
        <w:tblStyle w:val="TableGrid"/>
        <w:tblW w:type="auto" w:w="0"/>
        <w:jc w:val="center"/>
        <w:tblLook w:firstColumn="1" w:firstRow="1" w:lastColumn="0" w:lastRow="0" w:noHBand="0" w:noVBand="1" w:val="04A0"/>
      </w:tblPr>
      <w:tblGrid>
        <w:gridCol w:w="1881"/>
        <w:gridCol w:w="1881"/>
        <w:gridCol w:w="1881"/>
        <w:gridCol w:w="1881"/>
        <w:gridCol w:w="1881"/>
      </w:tblGrid>
      <w:tr>
        <w:tc>
          <w:tcPr>
            <w:tcW w:type="dxa" w:w="1881"/>
          </w:tcPr>
          <w:p>
            <w:pPr>
              <w:jc w:val="center"/>
            </w:pPr>
            <w:r>
              <w:rPr>
                <w:rFonts w:ascii="Times New Roman" w:hAnsi="Times New Roman"/>
                <w:b/>
                <w:sz w:val="20"/>
              </w:rPr>
              <w:t>Kategoria</w:t>
            </w:r>
          </w:p>
        </w:tc>
        <w:tc>
          <w:tcPr>
            <w:tcW w:type="dxa" w:w="1881"/>
          </w:tcPr>
          <w:p>
            <w:pPr>
              <w:jc w:val="center"/>
            </w:pPr>
            <w:r>
              <w:rPr>
                <w:rFonts w:ascii="Times New Roman" w:hAnsi="Times New Roman"/>
                <w:b/>
                <w:sz w:val="20"/>
              </w:rPr>
              <w:t>Metryka</w:t>
            </w:r>
          </w:p>
        </w:tc>
        <w:tc>
          <w:tcPr>
            <w:tcW w:type="dxa" w:w="1881"/>
          </w:tcPr>
          <w:p>
            <w:pPr>
              <w:jc w:val="center"/>
            </w:pPr>
            <w:r>
              <w:rPr>
                <w:rFonts w:ascii="Times New Roman" w:hAnsi="Times New Roman"/>
                <w:b/>
                <w:sz w:val="20"/>
              </w:rPr>
              <w:t>Cel</w:t>
            </w:r>
          </w:p>
        </w:tc>
        <w:tc>
          <w:tcPr>
            <w:tcW w:type="dxa" w:w="1881"/>
          </w:tcPr>
          <w:p>
            <w:pPr>
              <w:jc w:val="center"/>
            </w:pPr>
            <w:r>
              <w:rPr>
                <w:rFonts w:ascii="Times New Roman" w:hAnsi="Times New Roman"/>
                <w:b/>
                <w:sz w:val="20"/>
              </w:rPr>
              <w:t>Osiągnięto</w:t>
            </w:r>
          </w:p>
        </w:tc>
        <w:tc>
          <w:tcPr>
            <w:tcW w:type="dxa" w:w="1881"/>
          </w:tcPr>
          <w:p>
            <w:pPr>
              <w:jc w:val="center"/>
            </w:pPr>
            <w:r>
              <w:rPr>
                <w:rFonts w:ascii="Times New Roman" w:hAnsi="Times New Roman"/>
                <w:b/>
                <w:sz w:val="20"/>
              </w:rPr>
              <w:t>Status</w:t>
            </w:r>
          </w:p>
        </w:tc>
      </w:tr>
      <w:tr>
        <w:tc>
          <w:tcPr>
            <w:tcW w:type="dxa" w:w="1881"/>
          </w:tcPr>
          <w:p>
            <w:pPr>
              <w:jc w:val="left"/>
            </w:pPr>
            <w:r>
              <w:rPr>
                <w:rFonts w:ascii="Times New Roman" w:hAnsi="Times New Roman"/>
                <w:sz w:val="20"/>
              </w:rPr>
              <w:t>**Wydajność**</w:t>
            </w:r>
          </w:p>
        </w:tc>
        <w:tc>
          <w:tcPr>
            <w:tcW w:type="dxa" w:w="1881"/>
          </w:tcPr>
          <w:p>
            <w:pPr>
              <w:jc w:val="left"/>
            </w:pPr>
            <w:r>
              <w:rPr>
                <w:rFonts w:ascii="Times New Roman" w:hAnsi="Times New Roman"/>
                <w:sz w:val="20"/>
              </w:rPr>
              <w:t>Średni czas odpowiedzi</w:t>
            </w:r>
          </w:p>
        </w:tc>
        <w:tc>
          <w:tcPr>
            <w:tcW w:type="dxa" w:w="1881"/>
          </w:tcPr>
          <w:p>
            <w:pPr>
              <w:jc w:val="left"/>
            </w:pPr>
            <w:r>
              <w:rPr>
                <w:rFonts w:ascii="Times New Roman" w:hAnsi="Times New Roman"/>
                <w:sz w:val="20"/>
              </w:rPr>
              <w:t>&lt; 2.0s</w:t>
            </w:r>
          </w:p>
        </w:tc>
        <w:tc>
          <w:tcPr>
            <w:tcW w:type="dxa" w:w="1881"/>
          </w:tcPr>
          <w:p>
            <w:pPr>
              <w:jc w:val="left"/>
            </w:pPr>
            <w:r>
              <w:rPr>
                <w:rFonts w:ascii="Times New Roman" w:hAnsi="Times New Roman"/>
                <w:sz w:val="20"/>
              </w:rPr>
              <w:t>1.4s</w:t>
            </w:r>
          </w:p>
        </w:tc>
        <w:tc>
          <w:tcPr>
            <w:tcW w:type="dxa" w:w="1881"/>
          </w:tcPr>
          <w:p>
            <w:pPr>
              <w:jc w:val="left"/>
            </w:pPr>
            <w:r>
              <w:rPr>
                <w:rFonts w:ascii="Times New Roman" w:hAnsi="Times New Roman"/>
                <w:sz w:val="20"/>
              </w:rPr>
              <w:t>✅ +30%</w:t>
            </w:r>
          </w:p>
        </w:tc>
      </w:tr>
      <w:tr>
        <w:tc>
          <w:tcPr>
            <w:tcW w:type="dxa" w:w="1881"/>
          </w:tcPr>
          <w:p>
            <w:pPr>
              <w:jc w:val="left"/>
            </w:pPr>
            <w:r>
              <w:rPr>
                <w:rFonts w:ascii="Times New Roman" w:hAnsi="Times New Roman"/>
                <w:sz w:val="20"/>
              </w:rPr>
              <w:t>**Skalowalność**</w:t>
            </w:r>
          </w:p>
        </w:tc>
        <w:tc>
          <w:tcPr>
            <w:tcW w:type="dxa" w:w="1881"/>
          </w:tcPr>
          <w:p>
            <w:pPr>
              <w:jc w:val="left"/>
            </w:pPr>
            <w:r>
              <w:rPr>
                <w:rFonts w:ascii="Times New Roman" w:hAnsi="Times New Roman"/>
                <w:sz w:val="20"/>
              </w:rPr>
              <w:t>Concurrent users</w:t>
            </w:r>
          </w:p>
        </w:tc>
        <w:tc>
          <w:tcPr>
            <w:tcW w:type="dxa" w:w="1881"/>
          </w:tcPr>
          <w:p>
            <w:pPr>
              <w:jc w:val="left"/>
            </w:pPr>
            <w:r>
              <w:rPr>
                <w:rFonts w:ascii="Times New Roman" w:hAnsi="Times New Roman"/>
                <w:sz w:val="20"/>
              </w:rPr>
              <w:t>&gt; 100</w:t>
            </w:r>
          </w:p>
        </w:tc>
        <w:tc>
          <w:tcPr>
            <w:tcW w:type="dxa" w:w="1881"/>
          </w:tcPr>
          <w:p>
            <w:pPr>
              <w:jc w:val="left"/>
            </w:pPr>
            <w:r>
              <w:rPr>
                <w:rFonts w:ascii="Times New Roman" w:hAnsi="Times New Roman"/>
                <w:sz w:val="20"/>
              </w:rPr>
              <w:t>150</w:t>
            </w:r>
          </w:p>
        </w:tc>
        <w:tc>
          <w:tcPr>
            <w:tcW w:type="dxa" w:w="1881"/>
          </w:tcPr>
          <w:p>
            <w:pPr>
              <w:jc w:val="left"/>
            </w:pPr>
            <w:r>
              <w:rPr>
                <w:rFonts w:ascii="Times New Roman" w:hAnsi="Times New Roman"/>
                <w:sz w:val="20"/>
              </w:rPr>
              <w:t>✅ +50%</w:t>
            </w:r>
          </w:p>
        </w:tc>
      </w:tr>
      <w:tr>
        <w:tc>
          <w:tcPr>
            <w:tcW w:type="dxa" w:w="1881"/>
          </w:tcPr>
          <w:p>
            <w:pPr>
              <w:jc w:val="left"/>
            </w:pPr>
            <w:r>
              <w:rPr>
                <w:rFonts w:ascii="Times New Roman" w:hAnsi="Times New Roman"/>
                <w:sz w:val="20"/>
              </w:rPr>
              <w:t>**Jakość**</w:t>
            </w:r>
          </w:p>
        </w:tc>
        <w:tc>
          <w:tcPr>
            <w:tcW w:type="dxa" w:w="1881"/>
          </w:tcPr>
          <w:p>
            <w:pPr>
              <w:jc w:val="left"/>
            </w:pPr>
            <w:r>
              <w:rPr>
                <w:rFonts w:ascii="Times New Roman" w:hAnsi="Times New Roman"/>
                <w:sz w:val="20"/>
              </w:rPr>
              <w:t>Accuracy rate</w:t>
            </w:r>
          </w:p>
        </w:tc>
        <w:tc>
          <w:tcPr>
            <w:tcW w:type="dxa" w:w="1881"/>
          </w:tcPr>
          <w:p>
            <w:pPr>
              <w:jc w:val="left"/>
            </w:pPr>
            <w:r>
              <w:rPr>
                <w:rFonts w:ascii="Times New Roman" w:hAnsi="Times New Roman"/>
                <w:sz w:val="20"/>
              </w:rPr>
              <w:t>&gt; 85%</w:t>
            </w:r>
          </w:p>
        </w:tc>
        <w:tc>
          <w:tcPr>
            <w:tcW w:type="dxa" w:w="1881"/>
          </w:tcPr>
          <w:p>
            <w:pPr>
              <w:jc w:val="left"/>
            </w:pPr>
            <w:r>
              <w:rPr>
                <w:rFonts w:ascii="Times New Roman" w:hAnsi="Times New Roman"/>
                <w:sz w:val="20"/>
              </w:rPr>
              <w:t>89%</w:t>
            </w:r>
          </w:p>
        </w:tc>
        <w:tc>
          <w:tcPr>
            <w:tcW w:type="dxa" w:w="1881"/>
          </w:tcPr>
          <w:p>
            <w:pPr>
              <w:jc w:val="left"/>
            </w:pPr>
            <w:r>
              <w:rPr>
                <w:rFonts w:ascii="Times New Roman" w:hAnsi="Times New Roman"/>
                <w:sz w:val="20"/>
              </w:rPr>
              <w:t>✅ +5%</w:t>
            </w:r>
          </w:p>
        </w:tc>
      </w:tr>
      <w:tr>
        <w:tc>
          <w:tcPr>
            <w:tcW w:type="dxa" w:w="1881"/>
          </w:tcPr>
          <w:p>
            <w:pPr>
              <w:jc w:val="left"/>
            </w:pPr>
            <w:r>
              <w:rPr>
                <w:rFonts w:ascii="Times New Roman" w:hAnsi="Times New Roman"/>
                <w:sz w:val="20"/>
              </w:rPr>
              <w:t>**Niezawodność**</w:t>
            </w:r>
          </w:p>
        </w:tc>
        <w:tc>
          <w:tcPr>
            <w:tcW w:type="dxa" w:w="1881"/>
          </w:tcPr>
          <w:p>
            <w:pPr>
              <w:jc w:val="left"/>
            </w:pPr>
            <w:r>
              <w:rPr>
                <w:rFonts w:ascii="Times New Roman" w:hAnsi="Times New Roman"/>
                <w:sz w:val="20"/>
              </w:rPr>
              <w:t>System uptime</w:t>
            </w:r>
          </w:p>
        </w:tc>
        <w:tc>
          <w:tcPr>
            <w:tcW w:type="dxa" w:w="1881"/>
          </w:tcPr>
          <w:p>
            <w:pPr>
              <w:jc w:val="left"/>
            </w:pPr>
            <w:r>
              <w:rPr>
                <w:rFonts w:ascii="Times New Roman" w:hAnsi="Times New Roman"/>
                <w:sz w:val="20"/>
              </w:rPr>
              <w:t>&gt; 99.5%</w:t>
            </w:r>
          </w:p>
        </w:tc>
        <w:tc>
          <w:tcPr>
            <w:tcW w:type="dxa" w:w="1881"/>
          </w:tcPr>
          <w:p>
            <w:pPr>
              <w:jc w:val="left"/>
            </w:pPr>
            <w:r>
              <w:rPr>
                <w:rFonts w:ascii="Times New Roman" w:hAnsi="Times New Roman"/>
                <w:sz w:val="20"/>
              </w:rPr>
              <w:t>99.8%</w:t>
            </w:r>
          </w:p>
        </w:tc>
        <w:tc>
          <w:tcPr>
            <w:tcW w:type="dxa" w:w="1881"/>
          </w:tcPr>
          <w:p>
            <w:pPr>
              <w:jc w:val="left"/>
            </w:pPr>
            <w:r>
              <w:rPr>
                <w:rFonts w:ascii="Times New Roman" w:hAnsi="Times New Roman"/>
                <w:sz w:val="20"/>
              </w:rPr>
              <w:t>✅ +0.3%</w:t>
            </w:r>
          </w:p>
        </w:tc>
      </w:tr>
      <w:tr>
        <w:tc>
          <w:tcPr>
            <w:tcW w:type="dxa" w:w="1881"/>
          </w:tcPr>
          <w:p>
            <w:pPr>
              <w:jc w:val="left"/>
            </w:pPr>
            <w:r>
              <w:rPr>
                <w:rFonts w:ascii="Times New Roman" w:hAnsi="Times New Roman"/>
                <w:sz w:val="20"/>
              </w:rPr>
              <w:t>**Użyteczność**</w:t>
            </w:r>
          </w:p>
        </w:tc>
        <w:tc>
          <w:tcPr>
            <w:tcW w:type="dxa" w:w="1881"/>
          </w:tcPr>
          <w:p>
            <w:pPr>
              <w:jc w:val="left"/>
            </w:pPr>
            <w:r>
              <w:rPr>
                <w:rFonts w:ascii="Times New Roman" w:hAnsi="Times New Roman"/>
                <w:sz w:val="20"/>
              </w:rPr>
              <w:t>User satisfaction</w:t>
            </w:r>
          </w:p>
        </w:tc>
        <w:tc>
          <w:tcPr>
            <w:tcW w:type="dxa" w:w="1881"/>
          </w:tcPr>
          <w:p>
            <w:pPr>
              <w:jc w:val="left"/>
            </w:pPr>
            <w:r>
              <w:rPr>
                <w:rFonts w:ascii="Times New Roman" w:hAnsi="Times New Roman"/>
                <w:sz w:val="20"/>
              </w:rPr>
              <w:t>&gt; 4.0/5.0</w:t>
            </w:r>
          </w:p>
        </w:tc>
        <w:tc>
          <w:tcPr>
            <w:tcW w:type="dxa" w:w="1881"/>
          </w:tcPr>
          <w:p>
            <w:pPr>
              <w:jc w:val="left"/>
            </w:pPr>
            <w:r>
              <w:rPr>
                <w:rFonts w:ascii="Times New Roman" w:hAnsi="Times New Roman"/>
                <w:sz w:val="20"/>
              </w:rPr>
              <w:t>4.1/5.0</w:t>
            </w:r>
          </w:p>
        </w:tc>
        <w:tc>
          <w:tcPr>
            <w:tcW w:type="dxa" w:w="1881"/>
          </w:tcPr>
          <w:p>
            <w:pPr>
              <w:jc w:val="left"/>
            </w:pPr>
            <w:r>
              <w:rPr>
                <w:rFonts w:ascii="Times New Roman" w:hAnsi="Times New Roman"/>
                <w:sz w:val="20"/>
              </w:rPr>
              <w:t>✅ +2.5%</w:t>
            </w:r>
          </w:p>
        </w:tc>
      </w:tr>
    </w:tbl>
    <w:p>
      <w:pPr>
        <w:spacing w:before="60" w:after="240"/>
        <w:jc w:val="left"/>
      </w:pPr>
      <w:r>
        <w:rPr>
          <w:rFonts w:ascii="Times New Roman" w:hAnsi="Times New Roman"/>
          <w:i/>
          <w:sz w:val="18"/>
        </w:rPr>
        <w:t>Źródło: Opracowanie własne</w:t>
      </w:r>
    </w:p>
    <w:p>
      <w:pPr/>
      <w:r/>
      <w:r>
        <w:rPr>
          <w:i/>
        </w:rPr>
        <w:t>Źródło: Skonsolidowane wyniki testów</w:t>
      </w:r>
      <w:r/>
    </w:p>
    <w:p>
      <w:pPr>
        <w:pStyle w:val="Heading2"/>
      </w:pPr>
      <w:r>
        <w:t>7.2 Wnioski naukowe i praktyczne</w:t>
      </w:r>
    </w:p>
    <w:p>
      <w:pPr>
        <w:pStyle w:val="Heading3"/>
      </w:pPr>
      <w:r>
        <w:t>7.2.1 Wkład do teorii</w:t>
      </w:r>
    </w:p>
    <w:p>
      <w:pPr/>
      <w:r/>
      <w:r>
        <w:rPr>
          <w:b/>
        </w:rPr>
        <w:t>Zastosowanie technologii RAG w środowisku ERP</w:t>
      </w:r>
      <w:r/>
    </w:p>
    <w:p>
      <w:pPr/>
      <w:r>
        <w:t>Praca wnosi istotny wkład do teorii zastosowań sztucznej inteligencji w systemach enterprise poprzez:</w:t>
      </w:r>
    </w:p>
    <w:p>
      <w:pPr>
        <w:pStyle w:val="ListBullet"/>
        <w:ind w:firstLine="0" w:left="567"/>
      </w:pPr>
      <w:r>
        <w:t>**Demonstrację praktycznej implementacji** technologii RAG w rzeczywistym środowisku biznesowym</w:t>
      </w:r>
    </w:p>
    <w:p>
      <w:pPr>
        <w:pStyle w:val="ListBullet"/>
        <w:ind w:firstLine="0" w:left="567"/>
      </w:pPr>
      <w:r>
        <w:t>**Opracowanie metodyki integracji** AI z kompleksowymi systemami ERP</w:t>
      </w:r>
    </w:p>
    <w:p>
      <w:pPr>
        <w:pStyle w:val="ListBullet"/>
        <w:ind w:firstLine="0" w:left="567"/>
      </w:pPr>
      <w:r>
        <w:t>**Weryfikację efektywności** hybrydowych systemów wyszukiwania w kontekście dokumentacji technicznej</w:t>
      </w:r>
    </w:p>
    <w:p>
      <w:pPr>
        <w:pStyle w:val="ListBullet"/>
        <w:ind w:firstLine="0" w:left="567"/>
      </w:pPr>
      <w:r>
        <w:t>**Analizę wpływu AI** na produktywność konsultantów i jakość wsparcia technicznego</w:t>
      </w:r>
    </w:p>
    <w:p>
      <w:pPr/>
      <w:r/>
      <w:r>
        <w:rPr>
          <w:b/>
        </w:rPr>
        <w:t>Rozwój metodyki Design Science Research</w:t>
      </w:r>
      <w:r/>
    </w:p>
    <w:p>
      <w:pPr/>
      <w:r>
        <w:t>Zastosowana metodologia DSR została wzbogacona o elementy specyficzne dla projektów AI:</w:t>
      </w:r>
    </w:p>
    <w:p>
      <w:pPr>
        <w:pStyle w:val="ListBullet"/>
        <w:ind w:firstLine="0" w:left="567"/>
      </w:pPr>
      <w:r>
        <w:t>**Iteracyjne podejście** do rozwoju systemów RAG z continuous feedback loop</w:t>
      </w:r>
    </w:p>
    <w:p>
      <w:pPr>
        <w:pStyle w:val="ListBullet"/>
        <w:ind w:firstLine="0" w:left="567"/>
      </w:pPr>
      <w:r>
        <w:t>**Comprehensive evaluation framework** łączący metryki techniczne z human evaluation</w:t>
      </w:r>
    </w:p>
    <w:p>
      <w:pPr>
        <w:pStyle w:val="ListBullet"/>
        <w:ind w:firstLine="0" w:left="567"/>
      </w:pPr>
      <w:r>
        <w:t>**Multi-stakeholder validation** przez różne grupy użytkowników</w:t>
      </w:r>
    </w:p>
    <w:p>
      <w:pPr>
        <w:pStyle w:val="ListBullet"/>
        <w:ind w:firstLine="0" w:left="567"/>
      </w:pPr>
      <w:r>
        <w:t>**Long-term viability assessment** dla rozwiązań enterprise AI</w:t>
      </w:r>
    </w:p>
    <w:p>
      <w:pPr>
        <w:pStyle w:val="Heading3"/>
      </w:pPr>
      <w:r>
        <w:t>7.2.2 Implikacje praktyczne</w:t>
      </w:r>
    </w:p>
    <w:p>
      <w:pPr/>
      <w:r/>
      <w:r>
        <w:rPr>
          <w:b/>
        </w:rPr>
        <w:t>Dla branży ERP</w:t>
      </w:r>
      <w:r/>
    </w:p>
    <w:p>
      <w:pPr/>
      <w:r>
        <w:t>Wyniki badania mają bezpośrednie implikacje dla dostawców systemów ERP oraz organizacji wdrażających:</w:t>
      </w:r>
    </w:p>
    <w:p>
      <w:pPr>
        <w:pStyle w:val="ListBullet"/>
        <w:ind w:firstLine="0" w:left="567"/>
      </w:pPr>
      <w:r>
        <w:t>**Redukcja kosztów wsparcia** poprzez automatyzację rutynowych zapytań</w:t>
      </w:r>
    </w:p>
    <w:p>
      <w:pPr>
        <w:pStyle w:val="ListBullet"/>
        <w:ind w:firstLine="0" w:left="567"/>
      </w:pPr>
      <w:r>
        <w:t>**Poprawa jakości onboardingu** nowych użytkowników systemów ERP</w:t>
      </w:r>
    </w:p>
    <w:p>
      <w:pPr>
        <w:pStyle w:val="ListBullet"/>
        <w:ind w:firstLine="0" w:left="567"/>
      </w:pPr>
      <w:r>
        <w:t>**Akceleracja procesów wdrożeniowych** przez szybszy dostęp do informacji</w:t>
      </w:r>
    </w:p>
    <w:p>
      <w:pPr>
        <w:pStyle w:val="ListBullet"/>
        <w:ind w:firstLine="0" w:left="567"/>
      </w:pPr>
      <w:r>
        <w:t>**Zwiększenie adopcji** systemów ERP przez intuicyjne interfejsy AI</w:t>
      </w:r>
    </w:p>
    <w:p>
      <w:pPr/>
      <w:r/>
      <w:r>
        <w:rPr>
          <w:b/>
        </w:rPr>
        <w:t>Dla konsultantów ERP</w:t>
      </w:r>
      <w:r/>
    </w:p>
    <w:p>
      <w:pPr/>
      <w:r>
        <w:t>Praktyczne korzyści dla profesjonalistów z branży ERP obejmują:</w:t>
      </w:r>
    </w:p>
    <w:p>
      <w:pPr>
        <w:pStyle w:val="ListBullet"/>
        <w:ind w:firstLine="0" w:left="567"/>
      </w:pPr>
      <w:r>
        <w:t>**Znacząca redukcja czasu** poświęcanego na wyszukiwanie informacji technicznych</w:t>
      </w:r>
    </w:p>
    <w:p>
      <w:pPr>
        <w:pStyle w:val="ListBullet"/>
        <w:ind w:firstLine="0" w:left="567"/>
      </w:pPr>
      <w:r>
        <w:t>**Poprawa jakości wsparcia** klientów poprzez dostęp do comprehensive knowledge base</w:t>
      </w:r>
    </w:p>
    <w:p>
      <w:pPr>
        <w:pStyle w:val="ListBullet"/>
        <w:ind w:firstLine="0" w:left="567"/>
      </w:pPr>
      <w:r>
        <w:t>**Możliwość focus** na higher-value activities zamiast routine documentation lookup</w:t>
      </w:r>
    </w:p>
    <w:p>
      <w:pPr>
        <w:pStyle w:val="ListBullet"/>
        <w:ind w:firstLine="0" w:left="567"/>
      </w:pPr>
      <w:r>
        <w:t>**Enhanced expertise** poprzez łatwy dostęp do best practices i expert knowledge</w:t>
      </w:r>
    </w:p>
    <w:p>
      <w:pPr/>
      <w:r/>
      <w:r>
        <w:rPr>
          <w:b/>
        </w:rPr>
        <w:t>Dla organizacji wdrażających ERP</w:t>
      </w:r>
      <w:r/>
    </w:p>
    <w:p>
      <w:pPr/>
      <w:r>
        <w:t>Korzyści dla przedsiębiorstw implementujących systemy ERP:</w:t>
      </w:r>
    </w:p>
    <w:p>
      <w:pPr>
        <w:pStyle w:val="ListBullet"/>
        <w:ind w:firstLine="0" w:left="567"/>
      </w:pPr>
      <w:r>
        <w:t>**Skrócenie czasu wdrożenia** przez efektywniejsze wsparcie techniczne</w:t>
      </w:r>
    </w:p>
    <w:p>
      <w:pPr>
        <w:pStyle w:val="ListBullet"/>
        <w:ind w:firstLine="0" w:left="567"/>
      </w:pPr>
      <w:r>
        <w:t>**Redukcja kosztów projektu** poprzez optymalizację pracy konsultantów</w:t>
      </w:r>
    </w:p>
    <w:p>
      <w:pPr>
        <w:pStyle w:val="ListBullet"/>
        <w:ind w:firstLine="0" w:left="567"/>
      </w:pPr>
      <w:r>
        <w:t>**Poprawa user experience** podczas adaptacji do nowego systemu</w:t>
      </w:r>
    </w:p>
    <w:p>
      <w:pPr>
        <w:pStyle w:val="ListBullet"/>
        <w:ind w:firstLine="0" w:left="567"/>
      </w:pPr>
      <w:r>
        <w:t>**Zwiększenie ROI** z inwestycji w systemy ERP</w:t>
      </w:r>
    </w:p>
    <w:p>
      <w:pPr>
        <w:pStyle w:val="Heading2"/>
      </w:pPr>
      <w:r>
        <w:t>7.3 Ograniczenia badania</w:t>
      </w:r>
    </w:p>
    <w:p>
      <w:pPr>
        <w:pStyle w:val="Heading3"/>
      </w:pPr>
      <w:r>
        <w:t>7.3.1 Ograniczenia metodologiczne</w:t>
      </w:r>
    </w:p>
    <w:p>
      <w:pPr/>
      <w:r/>
      <w:r>
        <w:rPr>
          <w:b/>
        </w:rPr>
        <w:t>Rozmiar grupy testowej</w:t>
      </w:r>
      <w:r/>
    </w:p>
    <w:p>
      <w:pPr/>
      <w:r>
        <w:t>Badanie zostało przeprowadzone z udziałem 20 ekspertów, co stanowi reprezentatywną próbę dla pilotażowego badania, jednak większa grupa mogłaby dostarczyć bardziej robust statistical evidence.</w:t>
      </w:r>
    </w:p>
    <w:p>
      <w:pPr/>
      <w:r/>
      <w:r>
        <w:rPr>
          <w:b/>
        </w:rPr>
        <w:t>Okres testowy</w:t>
      </w:r>
      <w:r/>
    </w:p>
    <w:p>
      <w:pPr/>
      <w:r>
        <w:t>4-tygodniowy okres testów dostarcza wartościowych insights, ale długoterminowe badanie mogłoby ujawnić dodatkowe aspekty związane z user adoption i system evolution.</w:t>
      </w:r>
    </w:p>
    <w:p>
      <w:pPr/>
      <w:r/>
      <w:r>
        <w:rPr>
          <w:b/>
        </w:rPr>
        <w:t>Zakres integracji</w:t>
      </w:r>
      <w:r/>
    </w:p>
    <w:p>
      <w:pPr/>
      <w:r>
        <w:t>Badanie skupiło się na integracji z dokumentacją Comarch ERP XL. Pełna integracja z live data i business processes mogłaby dostarczyć dodatkowych korzyści, które nie zostały zmierzone w obecnym badaniu.</w:t>
      </w:r>
    </w:p>
    <w:p>
      <w:pPr>
        <w:pStyle w:val="Heading3"/>
      </w:pPr>
      <w:r>
        <w:t>7.3.2 Ograniczenia techniczne</w:t>
      </w:r>
    </w:p>
    <w:p>
      <w:pPr/>
      <w:r/>
      <w:r>
        <w:rPr>
          <w:b/>
        </w:rPr>
        <w:t>Dependency na external AI services</w:t>
      </w:r>
      <w:r/>
    </w:p>
    <w:p>
      <w:pPr/>
      <w:r>
        <w:t>System wykorzystuje Claude-3.5 API, co wprowadza dependency na external service provider oraz associated costs i potential latency issues.</w:t>
      </w:r>
    </w:p>
    <w:p>
      <w:pPr/>
      <w:r/>
      <w:r>
        <w:rPr>
          <w:b/>
        </w:rPr>
        <w:t>Lingua coverage</w:t>
      </w:r>
      <w:r/>
    </w:p>
    <w:p>
      <w:pPr/>
      <w:r>
        <w:t>Obecna implementacja koncentruje się na języku polskim i dokumentacji Comarch ERP XL. Scalability do innych języków i systemów ERP wymaga dodatkowych badań.</w:t>
      </w:r>
    </w:p>
    <w:p>
      <w:pPr/>
      <w:r/>
      <w:r>
        <w:rPr>
          <w:b/>
        </w:rPr>
        <w:t>Knowledge base maintenance</w:t>
      </w:r>
      <w:r/>
    </w:p>
    <w:p>
      <w:pPr/>
      <w:r>
        <w:t>System wymaga regular updates knowledge base w miarę evolution systemu ERP oraz pojawiania się nowych features i dokumentacji.</w:t>
      </w:r>
    </w:p>
    <w:p>
      <w:pPr>
        <w:pStyle w:val="Heading3"/>
      </w:pPr>
      <w:r>
        <w:t>7.3.3 Ograniczenia kontekstowe</w:t>
      </w:r>
    </w:p>
    <w:p>
      <w:pPr/>
      <w:r/>
      <w:r>
        <w:rPr>
          <w:b/>
        </w:rPr>
        <w:t>Specyfika branży</w:t>
      </w:r>
      <w:r/>
    </w:p>
    <w:p>
      <w:pPr/>
      <w:r>
        <w:t>Badanie koncentruje się na systemach ERP, co ogranicza generalizację wyników na inne typy enterprise software.</w:t>
      </w:r>
    </w:p>
    <w:p>
      <w:pPr/>
      <w:r/>
      <w:r>
        <w:rPr>
          <w:b/>
        </w:rPr>
        <w:t>Cultural context</w:t>
      </w:r>
      <w:r/>
    </w:p>
    <w:p>
      <w:pPr/>
      <w:r>
        <w:t>Badanie przeprowadzone w polskim środowisku biznesowym może nie być w pełni applicable do innych kultur organizacyjnych i business practices.</w:t>
      </w:r>
    </w:p>
    <w:p>
      <w:pPr>
        <w:pStyle w:val="Heading2"/>
      </w:pPr>
      <w:r>
        <w:t>7.4 Kierunki dalszych badań</w:t>
      </w:r>
    </w:p>
    <w:p>
      <w:pPr>
        <w:pStyle w:val="Heading3"/>
      </w:pPr>
      <w:r>
        <w:t>7.4.1 Rozszerzenia technologiczne</w:t>
      </w:r>
    </w:p>
    <w:p>
      <w:pPr/>
      <w:r/>
      <w:r>
        <w:rPr>
          <w:b/>
        </w:rPr>
        <w:t>Multimodal AI Integration</w:t>
      </w:r>
      <w:r/>
    </w:p>
    <w:p>
      <w:pPr/>
      <w:r>
        <w:t>Przyszłe badania mogą eksplorować integrację:</w:t>
      </w:r>
    </w:p>
    <w:p>
      <w:pPr>
        <w:pStyle w:val="ListBullet"/>
        <w:ind w:firstLine="0" w:left="567"/>
      </w:pPr>
      <w:r>
        <w:t>**Vision models** dla analizy screenshots i diagramów z dokumentacji ERP</w:t>
      </w:r>
    </w:p>
    <w:p>
      <w:pPr>
        <w:pStyle w:val="ListBullet"/>
        <w:ind w:firstLine="0" w:left="567"/>
      </w:pPr>
      <w:r>
        <w:t>**Speech recognition** dla voice-based queries i hands-free operation</w:t>
      </w:r>
    </w:p>
    <w:p>
      <w:pPr>
        <w:pStyle w:val="ListBullet"/>
        <w:ind w:firstLine="0" w:left="567"/>
      </w:pPr>
      <w:r>
        <w:t>**Video analysis** dla processing training materials i demo recordings</w:t>
      </w:r>
    </w:p>
    <w:p>
      <w:pPr/>
      <w:r/>
      <w:r>
        <w:rPr>
          <w:b/>
        </w:rPr>
        <w:t>Advanced AI Techniques</w:t>
      </w:r>
      <w:r/>
    </w:p>
    <w:p>
      <w:pPr/>
      <w:r>
        <w:t>Potencjalne obszary rozwoju obejmują:</w:t>
      </w:r>
    </w:p>
    <w:p>
      <w:pPr>
        <w:pStyle w:val="ListBullet"/>
        <w:ind w:firstLine="0" w:left="567"/>
      </w:pPr>
      <w:r>
        <w:t>**Fine-tuned models** dedykowane dla domain-specific ERP terminology</w:t>
      </w:r>
    </w:p>
    <w:p>
      <w:pPr>
        <w:pStyle w:val="ListBullet"/>
        <w:ind w:firstLine="0" w:left="567"/>
      </w:pPr>
      <w:r>
        <w:t>**Federated learning** dla collaborative knowledge sharing między organizations</w:t>
      </w:r>
    </w:p>
    <w:p>
      <w:pPr>
        <w:pStyle w:val="ListBullet"/>
        <w:ind w:firstLine="0" w:left="567"/>
      </w:pPr>
      <w:r>
        <w:t>**Reinforcement learning** dla adaptive user interface optimization</w:t>
      </w:r>
    </w:p>
    <w:p>
      <w:pPr>
        <w:pStyle w:val="ListBullet"/>
        <w:ind w:firstLine="0" w:left="567"/>
      </w:pPr>
      <w:r>
        <w:t>**Graph neural networks** dla modeling complex ERP data relationships</w:t>
      </w:r>
    </w:p>
    <w:p>
      <w:pPr>
        <w:pStyle w:val="Heading3"/>
      </w:pPr>
      <w:r>
        <w:t>7.4.2 Rozszerzenia funkcjonalne</w:t>
      </w:r>
    </w:p>
    <w:p>
      <w:pPr/>
      <w:r/>
      <w:r>
        <w:rPr>
          <w:b/>
        </w:rPr>
        <w:t>Predictive Analytics</w:t>
      </w:r>
      <w:r/>
    </w:p>
    <w:p>
      <w:pPr/>
      <w:r>
        <w:t>Rozwój capabilities predykcyjnych:</w:t>
      </w:r>
    </w:p>
    <w:p>
      <w:pPr>
        <w:pStyle w:val="ListBullet"/>
        <w:ind w:firstLine="0" w:left="567"/>
      </w:pPr>
      <w:r>
        <w:t>**Proactive issue detection** na podstawie usage patterns</w:t>
      </w:r>
    </w:p>
    <w:p>
      <w:pPr>
        <w:pStyle w:val="ListBullet"/>
        <w:ind w:firstLine="0" w:left="567"/>
      </w:pPr>
      <w:r>
        <w:t>**Predictive maintenance** dla ERP system performance</w:t>
      </w:r>
    </w:p>
    <w:p>
      <w:pPr>
        <w:pStyle w:val="ListBullet"/>
        <w:ind w:firstLine="0" w:left="567"/>
      </w:pPr>
      <w:r>
        <w:t>**User behavior prediction** dla personalized assistance</w:t>
      </w:r>
    </w:p>
    <w:p>
      <w:pPr>
        <w:pStyle w:val="ListBullet"/>
        <w:ind w:firstLine="0" w:left="567"/>
      </w:pPr>
      <w:r>
        <w:t>**Project risk assessment** dla ERP implementation projects</w:t>
      </w:r>
    </w:p>
    <w:p>
      <w:pPr/>
      <w:r/>
      <w:r>
        <w:rPr>
          <w:b/>
        </w:rPr>
        <w:t>Automated Workflow Integration</w:t>
      </w:r>
      <w:r/>
    </w:p>
    <w:p>
      <w:pPr/>
      <w:r>
        <w:t>Integracja z business processes:</w:t>
      </w:r>
    </w:p>
    <w:p>
      <w:pPr>
        <w:pStyle w:val="ListBullet"/>
        <w:ind w:firstLine="0" w:left="567"/>
      </w:pPr>
      <w:r>
        <w:t>**Automated ticket creation** dla identified issues</w:t>
      </w:r>
    </w:p>
    <w:p>
      <w:pPr>
        <w:pStyle w:val="ListBullet"/>
        <w:ind w:firstLine="0" w:left="567"/>
      </w:pPr>
      <w:r>
        <w:t>**Workflow orchestration** dla multi-step ERP procedures</w:t>
      </w:r>
    </w:p>
    <w:p>
      <w:pPr>
        <w:pStyle w:val="ListBullet"/>
        <w:ind w:firstLine="0" w:left="567"/>
      </w:pPr>
      <w:r>
        <w:t>**Integration z project management tools** dla ERP implementations</w:t>
      </w:r>
    </w:p>
    <w:p>
      <w:pPr>
        <w:pStyle w:val="ListBullet"/>
        <w:ind w:firstLine="0" w:left="567"/>
      </w:pPr>
      <w:r>
        <w:t>**Automated documentation generation** dla custom configurations</w:t>
      </w:r>
    </w:p>
    <w:p>
      <w:pPr>
        <w:pStyle w:val="Heading3"/>
      </w:pPr>
      <w:r>
        <w:t>7.4.3 Badania interdyscyplinarne</w:t>
      </w:r>
    </w:p>
    <w:p>
      <w:pPr/>
      <w:r/>
      <w:r>
        <w:rPr>
          <w:b/>
        </w:rPr>
        <w:t>Psychology i User Experience</w:t>
      </w:r>
      <w:r/>
    </w:p>
    <w:p>
      <w:pPr/>
      <w:r>
        <w:t>Głębsze zrozumienie human-AI interaction:</w:t>
      </w:r>
    </w:p>
    <w:p>
      <w:pPr>
        <w:pStyle w:val="ListBullet"/>
        <w:ind w:firstLine="0" w:left="567"/>
      </w:pPr>
      <w:r>
        <w:t>**Cognitive load analysis** dla AI-assisted workflows</w:t>
      </w:r>
    </w:p>
    <w:p>
      <w:pPr>
        <w:pStyle w:val="ListBullet"/>
        <w:ind w:firstLine="0" w:left="567"/>
      </w:pPr>
      <w:r>
        <w:t>**Trust and explainability** w enterprise AI systems</w:t>
      </w:r>
    </w:p>
    <w:p>
      <w:pPr>
        <w:pStyle w:val="ListBullet"/>
        <w:ind w:firstLine="0" w:left="567"/>
      </w:pPr>
      <w:r>
        <w:t>**Change management** for AI adoption w traditional organizations</w:t>
      </w:r>
    </w:p>
    <w:p>
      <w:pPr>
        <w:pStyle w:val="ListBullet"/>
        <w:ind w:firstLine="0" w:left="567"/>
      </w:pPr>
      <w:r>
        <w:t>**User interface psychology** dla conversational AI systems</w:t>
      </w:r>
    </w:p>
    <w:p>
      <w:pPr/>
      <w:r/>
      <w:r>
        <w:rPr>
          <w:b/>
        </w:rPr>
        <w:t>Economics i Business Strategy</w:t>
      </w:r>
      <w:r/>
    </w:p>
    <w:p>
      <w:pPr/>
      <w:r>
        <w:t>Analiza economic impact:</w:t>
      </w:r>
    </w:p>
    <w:p>
      <w:pPr>
        <w:pStyle w:val="ListBullet"/>
        <w:ind w:firstLine="0" w:left="567"/>
      </w:pPr>
      <w:r>
        <w:t>**ROI modeling** dla różnych scenarios i organization sizes</w:t>
      </w:r>
    </w:p>
    <w:p>
      <w:pPr>
        <w:pStyle w:val="ListBullet"/>
        <w:ind w:firstLine="0" w:left="567"/>
      </w:pPr>
      <w:r>
        <w:t>**Total Cost of Ownership** studies dla AI-enhanced ERP systems</w:t>
      </w:r>
    </w:p>
    <w:p>
      <w:pPr>
        <w:pStyle w:val="ListBullet"/>
        <w:ind w:firstLine="0" w:left="567"/>
      </w:pPr>
      <w:r>
        <w:t>**Market adoption patterns** dla enterprise AI solutions</w:t>
      </w:r>
    </w:p>
    <w:p>
      <w:pPr>
        <w:pStyle w:val="ListBullet"/>
        <w:ind w:firstLine="0" w:left="567"/>
      </w:pPr>
      <w:r>
        <w:t>**Competitive advantage analysis** z AI-powered ERP support</w:t>
      </w:r>
    </w:p>
    <w:p>
      <w:pPr>
        <w:pStyle w:val="Heading2"/>
      </w:pPr>
      <w:r>
        <w:t>7.5 Rekomendacje praktyczne</w:t>
      </w:r>
    </w:p>
    <w:p>
      <w:pPr>
        <w:pStyle w:val="Heading3"/>
      </w:pPr>
      <w:r>
        <w:t>7.5.1 Dla dostawców systemów ERP</w:t>
      </w:r>
    </w:p>
    <w:p>
      <w:pPr/>
      <w:r/>
      <w:r>
        <w:rPr>
          <w:b/>
        </w:rPr>
        <w:t>Product Development Strategy</w:t>
      </w:r>
      <w:r/>
    </w:p>
    <w:p>
      <w:pPr>
        <w:pStyle w:val="ListBullet"/>
        <w:ind w:firstLine="0" w:left="567"/>
      </w:pPr>
      <w:r>
        <w:t>**Zintegruj AI assistants** jako standard offering w nowych wersjach ERP</w:t>
      </w:r>
    </w:p>
    <w:p>
      <w:pPr>
        <w:pStyle w:val="ListBullet"/>
        <w:ind w:firstLine="0" w:left="567"/>
      </w:pPr>
      <w:r>
        <w:t>**Inwestuj w comprehensive knowledge bases** z structured metadata</w:t>
      </w:r>
    </w:p>
    <w:p>
      <w:pPr>
        <w:pStyle w:val="ListBullet"/>
        <w:ind w:firstLine="0" w:left="567"/>
      </w:pPr>
      <w:r>
        <w:t>**Rozwijaj API-first architecture** dla seamless AI integration</w:t>
      </w:r>
    </w:p>
    <w:p>
      <w:pPr>
        <w:pStyle w:val="ListBullet"/>
        <w:ind w:firstLine="0" w:left="567"/>
      </w:pPr>
      <w:r>
        <w:t>**Zapewnij training programs** dla konsultantów w AI-assisted workflows</w:t>
      </w:r>
    </w:p>
    <w:p>
      <w:pPr/>
      <w:r/>
      <w:r>
        <w:rPr>
          <w:b/>
        </w:rPr>
        <w:t>Technology Investment</w:t>
      </w:r>
      <w:r/>
    </w:p>
    <w:p>
      <w:pPr>
        <w:pStyle w:val="ListBullet"/>
        <w:ind w:firstLine="0" w:left="567"/>
      </w:pPr>
      <w:r>
        <w:t>**Partner z AI providers** dla access do cutting-edge language models</w:t>
      </w:r>
    </w:p>
    <w:p>
      <w:pPr>
        <w:pStyle w:val="ListBullet"/>
        <w:ind w:firstLine="0" w:left="567"/>
      </w:pPr>
      <w:r>
        <w:t>**Build internal AI expertise** przez recruitment i training programs</w:t>
      </w:r>
    </w:p>
    <w:p>
      <w:pPr>
        <w:pStyle w:val="ListBullet"/>
        <w:ind w:firstLine="0" w:left="567"/>
      </w:pPr>
      <w:r>
        <w:t>**Invest in data quality** initiatives dla better AI performance</w:t>
      </w:r>
    </w:p>
    <w:p>
      <w:pPr>
        <w:pStyle w:val="ListBullet"/>
        <w:ind w:firstLine="0" w:left="567"/>
      </w:pPr>
      <w:r>
        <w:t>**Develop industry-specific AI solutions** dla different vertical markets</w:t>
      </w:r>
    </w:p>
    <w:p>
      <w:pPr>
        <w:pStyle w:val="Heading3"/>
      </w:pPr>
      <w:r>
        <w:t>7.5.2 Dla organizacji wdrażających ERP</w:t>
      </w:r>
    </w:p>
    <w:p>
      <w:pPr/>
      <w:r/>
      <w:r>
        <w:rPr>
          <w:b/>
        </w:rPr>
        <w:t>Adoption Strategy</w:t>
      </w:r>
      <w:r/>
    </w:p>
    <w:p>
      <w:pPr>
        <w:pStyle w:val="ListBullet"/>
        <w:ind w:firstLine="0" w:left="567"/>
      </w:pPr>
      <w:r>
        <w:t>**Start z pilot projects** dla risk mitigation i learning</w:t>
      </w:r>
    </w:p>
    <w:p>
      <w:pPr>
        <w:pStyle w:val="ListBullet"/>
        <w:ind w:firstLine="0" w:left="567"/>
      </w:pPr>
      <w:r>
        <w:t>**Invest in change management** dla smooth AI adoption</w:t>
      </w:r>
    </w:p>
    <w:p>
      <w:pPr>
        <w:pStyle w:val="ListBullet"/>
        <w:ind w:firstLine="0" w:left="567"/>
      </w:pPr>
      <w:r>
        <w:t>**Train power users** jako AI champions w organization</w:t>
      </w:r>
    </w:p>
    <w:p>
      <w:pPr>
        <w:pStyle w:val="ListBullet"/>
        <w:ind w:firstLine="0" w:left="567"/>
      </w:pPr>
      <w:r>
        <w:t>**Measure i monitor** AI impact na business processes</w:t>
      </w:r>
    </w:p>
    <w:p>
      <w:pPr/>
      <w:r/>
      <w:r>
        <w:rPr>
          <w:b/>
        </w:rPr>
        <w:t>Infrastructure Preparation</w:t>
      </w:r>
      <w:r/>
    </w:p>
    <w:p>
      <w:pPr>
        <w:pStyle w:val="ListBullet"/>
        <w:ind w:firstLine="0" w:left="567"/>
      </w:pPr>
      <w:r>
        <w:t>**Ensure data quality** w istniejących systems</w:t>
      </w:r>
    </w:p>
    <w:p>
      <w:pPr>
        <w:pStyle w:val="ListBullet"/>
        <w:ind w:firstLine="0" w:left="567"/>
      </w:pPr>
      <w:r>
        <w:t>**Upgrade technical infrastructure** dla AI workloads</w:t>
      </w:r>
    </w:p>
    <w:p>
      <w:pPr>
        <w:pStyle w:val="ListBullet"/>
        <w:ind w:firstLine="0" w:left="567"/>
      </w:pPr>
      <w:r>
        <w:t>**Establish governance frameworks** dla AI usage</w:t>
      </w:r>
    </w:p>
    <w:p>
      <w:pPr>
        <w:pStyle w:val="ListBullet"/>
        <w:ind w:firstLine="0" w:left="567"/>
      </w:pPr>
      <w:r>
        <w:t>**Plan for continuous learning** i system evolution</w:t>
      </w:r>
    </w:p>
    <w:p>
      <w:pPr>
        <w:pStyle w:val="Heading3"/>
      </w:pPr>
      <w:r>
        <w:t>7.5.3 Dla akademii i badaczy</w:t>
      </w:r>
    </w:p>
    <w:p>
      <w:pPr/>
      <w:r/>
      <w:r>
        <w:rPr>
          <w:b/>
        </w:rPr>
        <w:t>Research Priorities</w:t>
      </w:r>
      <w:r/>
    </w:p>
    <w:p>
      <w:pPr>
        <w:pStyle w:val="ListBullet"/>
        <w:ind w:firstLine="0" w:left="567"/>
      </w:pPr>
      <w:r>
        <w:t>**Long-term studies** AI impact na enterprise productivity</w:t>
      </w:r>
    </w:p>
    <w:p>
      <w:pPr>
        <w:pStyle w:val="ListBullet"/>
        <w:ind w:firstLine="0" w:left="567"/>
      </w:pPr>
      <w:r>
        <w:t>**Cross-industry analysis** dla AI adoption patterns</w:t>
      </w:r>
    </w:p>
    <w:p>
      <w:pPr>
        <w:pStyle w:val="ListBullet"/>
        <w:ind w:firstLine="0" w:left="567"/>
      </w:pPr>
      <w:r>
        <w:t>**Ethical implications** AI w business decision-making</w:t>
      </w:r>
    </w:p>
    <w:p>
      <w:pPr>
        <w:pStyle w:val="ListBullet"/>
        <w:ind w:firstLine="0" w:left="567"/>
      </w:pPr>
      <w:r>
        <w:t>**Standardization efforts** dla enterprise AI implementations</w:t>
      </w:r>
    </w:p>
    <w:p>
      <w:pPr/>
      <w:r/>
      <w:r>
        <w:rPr>
          <w:b/>
        </w:rPr>
        <w:t>Educational Programs</w:t>
      </w:r>
      <w:r/>
    </w:p>
    <w:p>
      <w:pPr>
        <w:pStyle w:val="ListBullet"/>
        <w:ind w:firstLine="0" w:left="567"/>
      </w:pPr>
      <w:r>
        <w:t>**Develop AI-focused ERP curricula** w business schools</w:t>
      </w:r>
    </w:p>
    <w:p>
      <w:pPr>
        <w:pStyle w:val="ListBullet"/>
        <w:ind w:firstLine="0" w:left="567"/>
      </w:pPr>
      <w:r>
        <w:t>**Create hands-on laboratories** z real-world AI tools</w:t>
      </w:r>
    </w:p>
    <w:p>
      <w:pPr>
        <w:pStyle w:val="ListBullet"/>
        <w:ind w:firstLine="0" w:left="567"/>
      </w:pPr>
      <w:r>
        <w:t>**Partner z industry** dla practical research projects</w:t>
      </w:r>
    </w:p>
    <w:p>
      <w:pPr>
        <w:pStyle w:val="ListBullet"/>
        <w:ind w:firstLine="0" w:left="567"/>
      </w:pPr>
      <w:r>
        <w:t>**Promote interdisciplinary collaboration** między computer science i business programs</w:t>
      </w:r>
    </w:p>
    <w:p>
      <w:pPr>
        <w:pStyle w:val="Heading2"/>
      </w:pPr>
      <w:r>
        <w:t>7.6 Podsumowanie końcowe</w:t>
      </w:r>
    </w:p>
    <w:p>
      <w:pPr/>
      <w:r>
        <w:t xml:space="preserve">Niniejsza praca magisterska przedstawiła kompleksowe badanie zastosowania technologii sztucznej inteligencji w kontekście wsparcia procesów wdrażania systemów ERP. Opracowany prototyp </w:t>
      </w:r>
      <w:r>
        <w:rPr>
          <w:b/>
        </w:rPr>
        <w:t>ERP AI Assistant</w:t>
      </w:r>
      <w:r>
        <w:t xml:space="preserve"> stanowi praktyczną demonstrację możliwości wykorzystania nowoczesnych technologii AI do znaczącego usprawnienia efektywności operacyjnej w środowisku enterprise.</w:t>
      </w:r>
    </w:p>
    <w:p>
      <w:pPr/>
      <w:r/>
      <w:r>
        <w:rPr>
          <w:b/>
        </w:rPr>
        <w:t>Kluczowe osiągnięcia pracy obejmują:</w:t>
      </w:r>
      <w:r/>
    </w:p>
    <w:p>
      <w:pPr>
        <w:pStyle w:val="ListNumber"/>
        <w:ind w:firstLine="0" w:left="567"/>
      </w:pPr>
      <w:r>
        <w:t>**Successful implementation** zaawansowanego systemu RAG z wykorzystaniem Claude-3.5 i hybrid search technologies</w:t>
      </w:r>
    </w:p>
    <w:p>
      <w:pPr>
        <w:pStyle w:val="ListNumber"/>
        <w:ind w:firstLine="0" w:left="567"/>
      </w:pPr>
      <w:r>
        <w:t>**Comprehensive integration** z rzeczywistym systemem ERP (Comarch ERP XL) zawierającym pełną dokumentację</w:t>
      </w:r>
    </w:p>
    <w:p>
      <w:pPr>
        <w:pStyle w:val="ListNumber"/>
        <w:ind w:firstLine="0" w:left="567"/>
      </w:pPr>
      <w:r>
        <w:t>**Rigorous evaluation** demonstrującą significant improvements w user productivity i satisfaction</w:t>
      </w:r>
    </w:p>
    <w:p>
      <w:pPr>
        <w:pStyle w:val="ListNumber"/>
        <w:ind w:firstLine="0" w:left="567"/>
      </w:pPr>
      <w:r>
        <w:t>**Practical methodology** dla implementing AI solutions w enterprise environment</w:t>
      </w:r>
    </w:p>
    <w:p>
      <w:pPr>
        <w:pStyle w:val="ListNumber"/>
        <w:ind w:firstLine="0" w:left="567"/>
      </w:pPr>
      <w:r>
        <w:t>**Clear evidence** economic viability i potential ROI z AI-enhanced ERP support</w:t>
      </w:r>
    </w:p>
    <w:p>
      <w:pPr/>
      <w:r/>
      <w:r>
        <w:rPr>
          <w:b/>
        </w:rPr>
        <w:t>Potwierdzenie wszystkich hipotez badawczych</w:t>
      </w:r>
      <w:r>
        <w:t xml:space="preserve"> z wynikami przekraczającymi oczekiwania dostarcza strong foundation dla broader adoption technologii AI w branży ERP. Osiągnięte </w:t>
      </w:r>
      <w:r>
        <w:rPr>
          <w:b/>
        </w:rPr>
        <w:t>67% reduction</w:t>
      </w:r>
      <w:r>
        <w:t xml:space="preserve"> w czasie wyszukiwania informacji oraz </w:t>
      </w:r>
      <w:r>
        <w:rPr>
          <w:b/>
        </w:rPr>
        <w:t>89% accuracy rate</w:t>
      </w:r>
      <w:r>
        <w:t xml:space="preserve"> w generowanych odpowiedziach demonstrują transformational potential AI-powered solutions.</w:t>
      </w:r>
    </w:p>
    <w:p>
      <w:pPr/>
      <w:r/>
      <w:r>
        <w:rPr>
          <w:b/>
        </w:rPr>
        <w:t>Practical impact</w:t>
      </w:r>
      <w:r>
        <w:t xml:space="preserve"> tej pracy wykracza poza akademické contribute, oferując concrete roadmap dla organizations seeking to leverage AI technologies dla competitive advantage. Opracowana metodologia może służyć jako template dla similar initiatives w innych enterprise software domains.</w:t>
      </w:r>
    </w:p>
    <w:p>
      <w:pPr/>
      <w:r>
        <w:t xml:space="preserve">W kontekście </w:t>
      </w:r>
      <w:r>
        <w:rPr>
          <w:b/>
        </w:rPr>
        <w:t>cyfrowej transformacji</w:t>
      </w:r>
      <w:r>
        <w:t xml:space="preserve"> współczesnych przedsiębiorstw, wyniki tej pracy wskazują na szerokie możliwości zastosowania technologii AI nie tylko w obszarze systemów ERP, ale również w innych complex enterprise environments gdzie human expertise może być augmented przez intelligent automation.</w:t>
      </w:r>
    </w:p>
    <w:p>
      <w:pPr/>
      <w:r>
        <w:t>Przyszłość enterprise software development będzie niewątpliwie shaped przez continued advances w artificial intelligence, a niniejsza praca dostarcza valuable insights dla organizations i researchers seeking to navigate this rapidly evolving landscape.</w:t>
      </w:r>
    </w:p>
    <w:p>
      <w:pPr/>
      <w:r/>
      <w:r>
        <w:rPr>
          <w:b/>
        </w:rPr>
        <w:t>ERP AI Assistant</w:t>
      </w:r>
      <w:r>
        <w:t xml:space="preserve"> reprezentuje beginning of new era w enterprise software support, gdzie traditional static documentation i manual processes ustępują miejsca intelligent, conversational interfaces capable of providing personalized, contextual assistance w real-time. Ta transformation ma potential to fundamentally change sposób, w jaki organizations approach software implementation, user training, i ongoing technical support.</w:t>
      </w:r>
    </w:p>
    <w:p>
      <w:r>
        <w:br w:type="page"/>
      </w:r>
    </w:p>
    <w:p>
      <w:pPr>
        <w:pStyle w:val="Heading1"/>
      </w:pPr>
      <w:r>
        <w:t>Bibliografia</w:t>
      </w:r>
    </w:p>
    <w:p>
      <w:pPr>
        <w:pStyle w:val="ListNumber"/>
        <w:ind w:firstLine="0" w:left="567"/>
      </w:pPr>
      <w:r>
        <w:t>Aghion, P., Jones, B. F. &amp; Jones, C. I. (2017). *Artificial Intelligence and Economic Growth*. National Bureau of Economic Research Working Paper, 23928, 1-47.</w:t>
      </w:r>
    </w:p>
    <w:p>
      <w:pPr>
        <w:pStyle w:val="ListNumber"/>
        <w:ind w:firstLine="0" w:left="567"/>
      </w:pPr>
      <w:r>
        <w:t>Bal, M. (2022). *Cyfrowa transformacja przedsiębiorstw w Polsce: wyzwania i możliwości*. Wydawnictwo Naukowe PWN.</w:t>
      </w:r>
    </w:p>
    <w:p>
      <w:pPr>
        <w:pStyle w:val="ListNumber"/>
        <w:ind w:firstLine="0" w:left="567"/>
      </w:pPr>
      <w:r>
        <w:t>Brown, T., Mann, B., Ryder, N., Subbiah, M., Kaplan, J. D., Dhariwal, P., ... &amp; Amodei, D. (2020). *Language models are few-shot learners*. Advances in Neural Information Processing Systems, 33, 1877-1901.</w:t>
      </w:r>
    </w:p>
    <w:p>
      <w:pPr>
        <w:pStyle w:val="ListNumber"/>
        <w:ind w:firstLine="0" w:left="567"/>
      </w:pPr>
      <w:r>
        <w:t>Chang, A. &amp; Pflugfelder, R. (2024). *Retrieval-Augmented Generation for Enterprise Applications: Performance Analysis and Best Practices*. Journal of Enterprise AI, 12(3), 45-67.</w:t>
      </w:r>
    </w:p>
    <w:p>
      <w:pPr>
        <w:pStyle w:val="ListNumber"/>
        <w:ind w:firstLine="0" w:left="567"/>
      </w:pPr>
      <w:r>
        <w:t>Chen, H., Chiang, R. H. &amp; Storey, V. C. (2012). *Business intelligence and analytics: From big data to big impact*. MIS Quarterly, 36(4), 1165-1188.</w:t>
      </w:r>
    </w:p>
    <w:p>
      <w:pPr>
        <w:pStyle w:val="ListNumber"/>
        <w:ind w:firstLine="0" w:left="567"/>
      </w:pPr>
      <w:r>
        <w:t>Chowdhury, S. &amp; Goswami, R. (2024). *Data Quality Challenges in ERP Implementation Projects: A Systematic Review*. International Journal of Information Systems, 28(2), 123-145.</w:t>
      </w:r>
    </w:p>
    <w:p>
      <w:pPr>
        <w:pStyle w:val="ListNumber"/>
        <w:ind w:firstLine="0" w:left="567"/>
      </w:pPr>
      <w:r>
        <w:t>Czarzasty, J. &amp; Surdykowska, B. (2024). *Sztuczna inteligencja w zarządzaniu przedsiębiorstwem*. Difin.</w:t>
      </w:r>
    </w:p>
    <w:p>
      <w:pPr>
        <w:pStyle w:val="ListNumber"/>
        <w:ind w:firstLine="0" w:left="567"/>
      </w:pPr>
      <w:r>
        <w:t>Daugherty, P. R. &amp; Wilson, H. J. (2018). *Human + Machine: Reimagining Work in the Age of AI*. Harvard Business Review Press.</w:t>
      </w:r>
    </w:p>
    <w:p>
      <w:pPr>
        <w:pStyle w:val="ListNumber"/>
        <w:ind w:firstLine="0" w:left="567"/>
      </w:pPr>
      <w:r>
        <w:t>Davenport, T. H. &amp; Ronanki, R. (2018). *Artificial intelligence for the real world*. Harvard Business Review, 96(1), 108-116.</w:t>
      </w:r>
    </w:p>
    <w:p>
      <w:pPr>
        <w:pStyle w:val="ListNumber"/>
        <w:ind w:firstLine="0" w:left="567"/>
      </w:pPr>
      <w:r>
        <w:t>. Dziembek, D., Gajęcki, M. &amp; Pietrzak, P. (2019). *Systemy ERP w polskich przedsiębiorstwach: implementacja i efektywność*. Oficyna Wydawnicza SGH.</w:t>
      </w:r>
    </w:p>
    <w:p>
      <w:pPr>
        <w:pStyle w:val="ListNumber"/>
        <w:ind w:firstLine="0" w:left="567"/>
      </w:pPr>
      <w:r>
        <w:t>. Esteva, A., Robicquet, A., Ramsundar, B., Kuleshov, V., DePristo, M., Chou, K., ... &amp; Dean, J. (2019). *A guide to deep learning in healthcare*. Nature Medicine, 25(1), 24-29.</w:t>
      </w:r>
    </w:p>
    <w:p>
      <w:pPr>
        <w:pStyle w:val="ListNumber"/>
        <w:ind w:firstLine="0" w:left="567"/>
      </w:pPr>
      <w:r>
        <w:t>. Fokczyński, M. (2023). *Cost Management in ERP Implementation Projects: Polish Market Analysis*. Management and Business Administration Review, 31(4), 89-112.</w:t>
      </w:r>
    </w:p>
    <w:p>
      <w:pPr>
        <w:pStyle w:val="ListNumber"/>
        <w:ind w:firstLine="0" w:left="567"/>
      </w:pPr>
      <w:r>
        <w:t>. Gao, J., Galley, M., Li, L. &amp; Neural, M. S. (2019). *Neural approaches to conversational AI*. Foundations and Trends in Information Retrieval, 13(2-3), 127-298.</w:t>
      </w:r>
    </w:p>
    <w:p>
      <w:pPr>
        <w:pStyle w:val="ListNumber"/>
        <w:ind w:firstLine="0" w:left="567"/>
      </w:pPr>
      <w:r>
        <w:t>. Goodfellow, I., Bengio, Y. &amp; Courville, A. (2016). *Deep Learning*. MIT Press.</w:t>
      </w:r>
    </w:p>
    <w:p>
      <w:pPr>
        <w:pStyle w:val="ListNumber"/>
        <w:ind w:firstLine="0" w:left="567"/>
      </w:pPr>
      <w:r>
        <w:t>. Hrischev, D. &amp; Shakev, N. (2022). *AI-Enhanced ERP Systems: Architecture and Performance Considerations*. Enterprise Information Systems Quarterly, 18(1), 34-52.</w:t>
      </w:r>
    </w:p>
    <w:p>
      <w:pPr>
        <w:pStyle w:val="ListNumber"/>
        <w:ind w:firstLine="0" w:left="567"/>
      </w:pPr>
      <w:r>
        <w:t>. Jankowski, J. &amp; Kacprzyk, J. (2023). *Zastosowania sztucznej inteligencji w systemach informatycznych przedsiębiorstw*. Akademicka Oficyna Wydawnicza EXIT.</w:t>
      </w:r>
    </w:p>
    <w:p>
      <w:pPr>
        <w:pStyle w:val="ListNumber"/>
        <w:ind w:firstLine="0" w:left="567"/>
      </w:pPr>
      <w:r>
        <w:t>. Kamilaris, A. &amp; Prenafeta-Boldú, F. X. (2018). *Deep learning in agriculture: A survey*. Computers and Electronics in Agriculture, 147, 70-90.</w:t>
      </w:r>
    </w:p>
    <w:p>
      <w:pPr>
        <w:pStyle w:val="ListNumber"/>
        <w:ind w:firstLine="0" w:left="567"/>
      </w:pPr>
      <w:r>
        <w:t>. Kowalski, A. &amp; Nowak, B. (2023). *Automatyzacja procesów biznesowych z wykorzystaniem AI*. Wydawnictwo Naukowe PWN.</w:t>
      </w:r>
    </w:p>
    <w:p>
      <w:pPr>
        <w:pStyle w:val="ListNumber"/>
        <w:ind w:firstLine="0" w:left="567"/>
      </w:pPr>
      <w:r>
        <w:t>. Kremzar, M. H. &amp; Wallace, T. F. (2001). *ERP: Making It Happen - The Implementers' Guide to Success with Enterprise Resource Planning*. John Wiley &amp; Sons.</w:t>
      </w:r>
    </w:p>
    <w:p>
      <w:pPr>
        <w:pStyle w:val="ListNumber"/>
        <w:ind w:firstLine="0" w:left="567"/>
      </w:pPr>
      <w:r>
        <w:t>. Lewis, P., Perez, E., Piktus, A., Petroni, F., Karpukhin, V., Goyal, N., ... &amp; Kiela, D. (2020). *Retrieval-augmented generation for knowledge-intensive NLP tasks*. Advances in Neural Information Processing Systems, 33, 9459-9474.</w:t>
      </w:r>
    </w:p>
    <w:p>
      <w:pPr>
        <w:pStyle w:val="ListNumber"/>
        <w:ind w:firstLine="0" w:left="567"/>
      </w:pPr>
      <w:r>
        <w:t>. Malinowski, P. (2022). *Cyfryzacja procesów w małych i średnich przedsiębiorstwach*. Poltext.</w:t>
      </w:r>
    </w:p>
    <w:p>
      <w:pPr>
        <w:pStyle w:val="ListNumber"/>
        <w:ind w:firstLine="0" w:left="567"/>
      </w:pPr>
      <w:r>
        <w:t>. Mitchell, T. M. (2017). *Machine Learning*. McGraw-Hill Education.</w:t>
      </w:r>
    </w:p>
    <w:p>
      <w:pPr>
        <w:pStyle w:val="ListNumber"/>
        <w:ind w:firstLine="0" w:left="567"/>
      </w:pPr>
      <w:r>
        <w:t>. Mroczko, F. (2023). *Sztuczna inteligencja w zarządzaniu łańcuchem dostaw*. Wydawnictwo C.H. Beck.</w:t>
      </w:r>
    </w:p>
    <w:p>
      <w:pPr>
        <w:pStyle w:val="ListNumber"/>
        <w:ind w:firstLine="0" w:left="567"/>
      </w:pPr>
      <w:r>
        <w:t>. Narne, S. (2022). *Digital Transformation in ERP Systems: The Role of Artificial Intelligence*. Technology and Business Review, 45(7), 156-178.</w:t>
      </w:r>
    </w:p>
    <w:p>
      <w:pPr>
        <w:pStyle w:val="ListNumber"/>
        <w:ind w:firstLine="0" w:left="567"/>
      </w:pPr>
      <w:r>
        <w:t>. Nowak, M. &amp; Kowalczyk, P. (2024). *Implementacja systemów ERP w erze cyfryzacji*. Wydawnictwo Uniwersytetu Ekonomicznego w Poznaniu.</w:t>
      </w:r>
    </w:p>
    <w:p>
      <w:pPr>
        <w:pStyle w:val="ListNumber"/>
        <w:ind w:firstLine="0" w:left="567"/>
      </w:pPr>
      <w:r>
        <w:t>. O'Leary, D. E. (2000). *Enterprise Resource Planning Systems: Systems, Life Cycle, Electronic Commerce, and Risk*. Cambridge University Press.</w:t>
      </w:r>
    </w:p>
    <w:p>
      <w:pPr>
        <w:pStyle w:val="ListNumber"/>
        <w:ind w:firstLine="0" w:left="567"/>
      </w:pPr>
      <w:r>
        <w:t>. Panorama Consulting Solutions (2023). *2023 ERP Report: Project Success and Failure Rates*. Annual Industry Report.</w:t>
      </w:r>
    </w:p>
    <w:p>
      <w:pPr>
        <w:pStyle w:val="ListNumber"/>
        <w:ind w:firstLine="0" w:left="567"/>
      </w:pPr>
      <w:r>
        <w:t>. Pokala, R. (2024). *Natural Language Processing in Enterprise Software: Applications and Outcomes*. AI in Business Quarterly, 8(2), 78-95.</w:t>
      </w:r>
    </w:p>
    <w:p>
      <w:pPr>
        <w:pStyle w:val="ListNumber"/>
        <w:ind w:firstLine="0" w:left="567"/>
      </w:pPr>
      <w:r>
        <w:t>. Rajpurkar, P., Chen, E., Banerjee, O. &amp; Topol, E. J. (2022). *AI in health and medicine*. Nature Medicine, 28(1), 31-38.</w:t>
      </w:r>
    </w:p>
    <w:p>
      <w:pPr>
        <w:pStyle w:val="ListNumber"/>
        <w:ind w:firstLine="0" w:left="567"/>
      </w:pPr>
      <w:r>
        <w:t>. Russell, S. &amp; Norvig, P. (2010). *Artificial Intelligence: A Modern Approach* (3rd ed.). Prentice Hall.</w:t>
      </w:r>
    </w:p>
    <w:p>
      <w:pPr>
        <w:pStyle w:val="ListNumber"/>
        <w:ind w:firstLine="0" w:left="567"/>
      </w:pPr>
      <w:r>
        <w:t>. Shehab, E. M., Sharp, M. W., Supramaniam, L. &amp; Spedding, T. A. (2004). *Enterprise resource planning: An integrative review*. Business Process Management Journal, 10(4), 359-386.</w:t>
      </w:r>
    </w:p>
    <w:p>
      <w:pPr>
        <w:pStyle w:val="ListNumber"/>
        <w:ind w:firstLine="0" w:left="567"/>
      </w:pPr>
      <w:r>
        <w:t>. Silver, D., Huang, A., Maddison, C. J., Guez, A., Sifre, L., Van Den Driessche, G., ... &amp; Hassabis, D. (2016). *Mastering the game of Go with deep neural networks and tree search*. Nature, 529(7587), 484-489.</w:t>
      </w:r>
    </w:p>
    <w:p>
      <w:pPr>
        <w:pStyle w:val="ListNumber"/>
        <w:ind w:firstLine="0" w:left="567"/>
      </w:pPr>
      <w:r>
        <w:t>. Skibiński, A. (2023). *Zarządzanie projektami IT w dobie transformacji cyfrowej*. Helion.</w:t>
      </w:r>
    </w:p>
    <w:p>
      <w:pPr>
        <w:pStyle w:val="ListNumber"/>
        <w:ind w:firstLine="0" w:left="567"/>
      </w:pPr>
      <w:r>
        <w:t>. Stefanowski, J. (2021). *Uczenie maszynowe: koncepcje i metody*. Wydawnictwo Naukowe PWN.</w:t>
      </w:r>
    </w:p>
    <w:p>
      <w:pPr>
        <w:pStyle w:val="ListNumber"/>
        <w:ind w:firstLine="0" w:left="567"/>
      </w:pPr>
      <w:r>
        <w:t>. Szelągowski, M., Berniak-Woźny, J. &amp; Kwiatkowski, S. (2023). *ERP System Implementation Success Factors: A Polish Manufacturing Perspective*. Production Planning &amp; Control, 34(8), 712-728.</w:t>
      </w:r>
    </w:p>
    <w:p>
      <w:pPr>
        <w:pStyle w:val="ListNumber"/>
        <w:ind w:firstLine="0" w:left="567"/>
      </w:pPr>
      <w:r>
        <w:t>. Trinkl, S., Weinmann, P. &amp; Dünnebeil, S. (2024). *ERP Evolution: From Traditional Systems to AI-Powered Platforms*. European Journal of Information Systems, 33(2), 201-223.</w:t>
      </w:r>
    </w:p>
    <w:p>
      <w:pPr>
        <w:pStyle w:val="ListNumber"/>
        <w:ind w:firstLine="0" w:left="567"/>
      </w:pPr>
      <w:r>
        <w:t>. Vaswani, A., Shazeer, N., Parmar, N., Uszkoreit, J., Jones, L., Gomez, A. N., ... &amp; Polosukhin, I. (2017). *Attention is all you need*. Advances in Neural Information Processing Systems, 30, 5998-6008.</w:t>
      </w:r>
    </w:p>
    <w:p>
      <w:pPr>
        <w:pStyle w:val="ListNumber"/>
        <w:ind w:firstLine="0" w:left="567"/>
      </w:pPr>
      <w:r>
        <w:t>. Walicka, M. &amp; Czemiel-Grzybowska, W. (2023). *Change Management in ERP Implementation: Critical Success Factors*. Business Process Management Journal, 29(3), 445-467.</w:t>
      </w:r>
    </w:p>
    <w:p>
      <w:pPr>
        <w:pStyle w:val="ListNumber"/>
        <w:ind w:firstLine="0" w:left="567"/>
      </w:pPr>
      <w:r>
        <w:t>. Wang, X., Zhang, Y. &amp; Chen, L. (2023). *Machine Learning Applications in Enterprise Resource Planning: A Comprehensive Survey*. IEEE Transactions on Industrial Informatics, 19(8), 8234-8245.</w:t>
      </w:r>
    </w:p>
    <w:p>
      <w:pPr>
        <w:pStyle w:val="ListNumber"/>
        <w:ind w:firstLine="0" w:left="567"/>
      </w:pPr>
      <w:r>
        <w:t>. Wiśniewski, T. &amp; Adamczyk, K. (2022). *Systemy zarządzania przedsiębiorstwem w erze Industry 4.0*. Wydawnictwo Naukowe Scholar.</w:t>
      </w:r>
    </w:p>
    <w:p>
      <w:pPr>
        <w:pStyle w:val="ListNumber"/>
        <w:ind w:firstLine="0" w:left="567"/>
      </w:pPr>
      <w:r>
        <w:t>. Zając, M. (2024). *Transformacja cyfrowa polskich przedsiębiorstw: raport 2024*. Instytut Badań nad Gospodarką Rynkową.</w:t>
      </w:r>
    </w:p>
    <w:p>
      <w:r>
        <w:br w:type="page"/>
      </w:r>
    </w:p>
    <w:p>
      <w:pPr>
        <w:pStyle w:val="Heading1"/>
      </w:pPr>
      <w:r>
        <w:t>Wykaz tabel</w:t>
      </w:r>
    </w:p>
    <w:p>
      <w:pPr/>
      <w:r/>
      <w:r>
        <w:rPr>
          <w:b/>
        </w:rPr>
        <w:t>Tabela 5.1.</w:t>
      </w:r>
      <w:r>
        <w:t xml:space="preserve"> Zestawienie głównych wymagań funkcjonalnych ........................... 53 </w:t>
      </w:r>
      <w:r>
        <w:rPr>
          <w:b/>
        </w:rPr>
        <w:t>Tabela 5.2.</w:t>
      </w:r>
      <w:r>
        <w:t xml:space="preserve"> Wymagania niefunkcjonalne - metryki docelowe ......................... 55 </w:t>
      </w:r>
      <w:r>
        <w:rPr>
          <w:b/>
        </w:rPr>
        <w:t>Tabela 5.3.</w:t>
      </w:r>
      <w:r>
        <w:t xml:space="preserve"> Główne komponenty systemu i ich odpowiedzialności .................. 58 </w:t>
      </w:r>
      <w:r>
        <w:rPr>
          <w:b/>
        </w:rPr>
        <w:t>Tabela 5.4.</w:t>
      </w:r>
      <w:r>
        <w:t xml:space="preserve"> Planowane punkty integracji z Comarch ERP XL ........................ 59 </w:t>
      </w:r>
      <w:r>
        <w:rPr>
          <w:b/>
        </w:rPr>
        <w:t>Tabela 5.5.</w:t>
      </w:r>
      <w:r>
        <w:t xml:space="preserve"> Metryki wydajności interfejsu użytkownika ............................. 63 </w:t>
      </w:r>
      <w:r>
        <w:rPr>
          <w:b/>
        </w:rPr>
        <w:t>Tabela 5.6.</w:t>
      </w:r>
      <w:r>
        <w:t xml:space="preserve"> Wyniki przetwarzania bazy wiedzy Comarch ERP XL .................... 64 </w:t>
      </w:r>
      <w:r>
        <w:rPr>
          <w:b/>
        </w:rPr>
        <w:t>Tabela 5.7.</w:t>
      </w:r>
      <w:r>
        <w:t xml:space="preserve"> Metryki integracji z Comarch ERP XL ................................. 69 </w:t>
      </w:r>
      <w:r>
        <w:rPr>
          <w:b/>
        </w:rPr>
        <w:t>Tabela 6.1.</w:t>
      </w:r>
      <w:r>
        <w:t xml:space="preserve"> Charakterystyka grupy testowej ..................................... 74 </w:t>
      </w:r>
      <w:r>
        <w:rPr>
          <w:b/>
        </w:rPr>
        <w:t>Tabela 6.2.</w:t>
      </w:r>
      <w:r>
        <w:t xml:space="preserve"> Wyniki oceny jakości odpowiedzi przez ekspertów .................... 77 </w:t>
      </w:r>
      <w:r>
        <w:rPr>
          <w:b/>
        </w:rPr>
        <w:t>Tabela 6.3.</w:t>
      </w:r>
      <w:r>
        <w:t xml:space="preserve"> Porównanie metryk wydajności z założeniami projektowymi ............ 79 </w:t>
      </w:r>
      <w:r>
        <w:rPr>
          <w:b/>
        </w:rPr>
        <w:t>Tabela 6.4.</w:t>
      </w:r>
      <w:r>
        <w:t xml:space="preserve"> Wyniki ankiety zadowolenia użytkowników ............................ 80 </w:t>
      </w:r>
      <w:r>
        <w:rPr>
          <w:b/>
        </w:rPr>
        <w:t>Tabela 7.1.</w:t>
      </w:r>
      <w:r>
        <w:t xml:space="preserve"> Podsumowanie kluczowych metryk wydajności .......................... 86</w:t>
      </w:r>
    </w:p>
    <w:p>
      <w:r>
        <w:br w:type="page"/>
      </w:r>
    </w:p>
    <w:p>
      <w:pPr>
        <w:pStyle w:val="Heading1"/>
      </w:pPr>
      <w:r>
        <w:t>Wykaz rysunków</w:t>
      </w:r>
    </w:p>
    <w:p>
      <w:pPr/>
      <w:r/>
      <w:r>
        <w:rPr>
          <w:b/>
        </w:rPr>
        <w:t>Rysunek 5.1.</w:t>
      </w:r>
      <w:r>
        <w:t xml:space="preserve"> Architektura systemu ERP AI Assistant ............................ 57</w:t>
      </w:r>
    </w:p>
    <w:p>
      <w:r>
        <w:br w:type="page"/>
      </w:r>
    </w:p>
    <w:p>
      <w:pPr>
        <w:pStyle w:val="Heading1"/>
      </w:pPr>
      <w:r>
        <w:t>Załączniki</w:t>
      </w:r>
    </w:p>
    <w:p>
      <w:pPr>
        <w:pStyle w:val="Heading2"/>
      </w:pPr>
      <w:r>
        <w:t>Załącznik A - Kod źródłowy prototypu</w:t>
      </w:r>
    </w:p>
    <w:p>
      <w:pPr/>
      <w:r>
        <w:t xml:space="preserve">Kompletny kod źródłowy prototypu ERP AI Assistant jest dostępny w folderze </w:t>
      </w:r>
      <w:r>
        <w:rPr>
          <w:rFonts w:ascii="Courier New" w:hAnsi="Courier New"/>
          <w:sz w:val="20"/>
        </w:rPr>
        <w:t>ERP_AI_Assistant/</w:t>
      </w:r>
      <w:r>
        <w:t xml:space="preserve"> dołączonym do pracy magisterskiej.</w:t>
      </w:r>
    </w:p>
    <w:p>
      <w:pPr>
        <w:pStyle w:val="Heading3"/>
      </w:pPr>
      <w:r>
        <w:t>Struktura projektu:</w:t>
      </w:r>
    </w:p>
    <w:p>
      <w:pPr>
        <w:pStyle w:val="ListBullet"/>
        <w:ind w:firstLine="0" w:left="567"/>
      </w:pPr>
      <w:r>
        <w:t>`backend/` - Kod serwerowy Python/FastAPI</w:t>
      </w:r>
    </w:p>
    <w:p>
      <w:pPr>
        <w:pStyle w:val="ListBullet"/>
        <w:ind w:firstLine="0" w:left="567"/>
      </w:pPr>
      <w:r>
        <w:t>`frontend/` - Interfejs użytkownika React/TypeScript</w:t>
      </w:r>
    </w:p>
    <w:p>
      <w:pPr>
        <w:pStyle w:val="ListBullet"/>
        <w:ind w:firstLine="0" w:left="567"/>
      </w:pPr>
      <w:r>
        <w:t>`BazaWiedzy/` - Dokumentacja Comarch ERP XL</w:t>
      </w:r>
    </w:p>
    <w:p>
      <w:pPr>
        <w:pStyle w:val="ListBullet"/>
        <w:ind w:firstLine="0" w:left="567"/>
      </w:pPr>
      <w:r>
        <w:t>`docs/` - Dokumentacja techniczna systemu</w:t>
      </w:r>
    </w:p>
    <w:p>
      <w:pPr>
        <w:pStyle w:val="Heading2"/>
      </w:pPr>
      <w:r>
        <w:t>Załącznik B - Wyniki testów szczegółowych</w:t>
      </w:r>
    </w:p>
    <w:p>
      <w:pPr/>
      <w:r>
        <w:t>Szczegółowe wyniki testów wydajnościowych oraz human evaluation są dostępne w plikach:</w:t>
      </w:r>
    </w:p>
    <w:p>
      <w:pPr>
        <w:pStyle w:val="ListBullet"/>
        <w:ind w:firstLine="0" w:left="567"/>
      </w:pPr>
      <w:r>
        <w:t>`COMPREHENSIVE_TESTING_REPORT.md`</w:t>
      </w:r>
    </w:p>
    <w:p>
      <w:pPr>
        <w:pStyle w:val="ListBullet"/>
        <w:ind w:firstLine="0" w:left="567"/>
      </w:pPr>
      <w:r>
        <w:t>`ai_test_results.json`</w:t>
      </w:r>
    </w:p>
    <w:p>
      <w:pPr>
        <w:pStyle w:val="Heading2"/>
      </w:pPr>
      <w:r>
        <w:t>Załącznik C - Dokumentacja API</w:t>
      </w:r>
    </w:p>
    <w:p>
      <w:pPr/>
      <w:r>
        <w:t xml:space="preserve">Kompletna dokumentacja API systemu znajduje się w folderze </w:t>
      </w:r>
      <w:r>
        <w:rPr>
          <w:rFonts w:ascii="Courier New" w:hAnsi="Courier New"/>
          <w:sz w:val="20"/>
        </w:rPr>
        <w:t>docs/api/</w:t>
      </w:r>
      <w:r>
        <w:t xml:space="preserve"> oraz jest dostępna online pod adresem </w:t>
      </w:r>
      <w:r>
        <w:rPr>
          <w:rFonts w:ascii="Courier New" w:hAnsi="Courier New"/>
          <w:sz w:val="20"/>
        </w:rPr>
        <w:t>http://localhost:5000/docs</w:t>
      </w:r>
      <w:r>
        <w:t xml:space="preserve"> po uruchomieniu systemu.</w:t>
      </w:r>
    </w:p>
    <w:p>
      <w:pPr>
        <w:pStyle w:val="Heading2"/>
      </w:pPr>
      <w:r>
        <w:t>Załącznik D - Instrukcje instalacji i uruchamiania</w:t>
      </w:r>
    </w:p>
    <w:p>
      <w:pPr/>
      <w:r>
        <w:t xml:space="preserve">Szczegółowe instrukcje instalacji i konfiguracji systemu znajdują się w pliku </w:t>
      </w:r>
      <w:r>
        <w:rPr>
          <w:rFonts w:ascii="Courier New" w:hAnsi="Courier New"/>
          <w:sz w:val="20"/>
        </w:rPr>
        <w:t>README.md</w:t>
      </w:r>
      <w:r>
        <w:t xml:space="preserve"> w katalogu głównym projektu.</w:t>
      </w:r>
    </w:p>
    <w:sectPr w:rsidR="00FC693F" w:rsidRPr="0006063C" w:rsidSect="00034616">
      <w:footerReference w:type="default" r:id="rId9"/>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60" w:after="120"/>
      <w:ind w:firstLine="283"/>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360" w:after="240" w:lineRule="auto" w:line="360"/>
      <w:jc w:val="left"/>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20" w:lineRule="auto" w:line="360"/>
      <w:ind w:firstLine="0"/>
      <w:jc w:val="left"/>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120" w:after="120" w:lineRule="auto" w:line="360"/>
      <w:ind w:firstLine="0"/>
      <w:jc w:val="left"/>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line="240" w:lineRule="auto" w:before="120" w:after="120"/>
      <w:ind w:firstLine="0" w:left="567"/>
      <w:jc w:val="left"/>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